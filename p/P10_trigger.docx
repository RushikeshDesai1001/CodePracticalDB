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48141" w14:textId="77777777" w:rsidR="00CC322C" w:rsidRDefault="00CC322C" w:rsidP="00CC322C">
      <w:r>
        <w:t>-- Step 1: Create the Emp table</w:t>
      </w:r>
    </w:p>
    <w:p w14:paraId="7F1F6C0F" w14:textId="77777777" w:rsidR="00CC322C" w:rsidRDefault="00CC322C" w:rsidP="00CC322C">
      <w:r>
        <w:t>CREATE TABLE Emp (</w:t>
      </w:r>
    </w:p>
    <w:p w14:paraId="7381664B" w14:textId="77777777" w:rsidR="00CC322C" w:rsidRDefault="00CC322C" w:rsidP="00CC322C">
      <w:r>
        <w:t xml:space="preserve">    </w:t>
      </w:r>
      <w:proofErr w:type="spellStart"/>
      <w:r>
        <w:t>Emp_no</w:t>
      </w:r>
      <w:proofErr w:type="spellEnd"/>
      <w:r>
        <w:t xml:space="preserve"> NUMBER PRIMARY KEY,</w:t>
      </w:r>
    </w:p>
    <w:p w14:paraId="463E4C59" w14:textId="77777777" w:rsidR="00CC322C" w:rsidRDefault="00CC322C" w:rsidP="00CC322C">
      <w:r>
        <w:t xml:space="preserve">    </w:t>
      </w:r>
      <w:proofErr w:type="spellStart"/>
      <w:r>
        <w:t>Emp_name</w:t>
      </w:r>
      <w:proofErr w:type="spellEnd"/>
      <w:r>
        <w:t xml:space="preserve"> VARCHAR2(50),</w:t>
      </w:r>
    </w:p>
    <w:p w14:paraId="5F03CAF8" w14:textId="77777777" w:rsidR="00CC322C" w:rsidRDefault="00CC322C" w:rsidP="00CC322C">
      <w:r>
        <w:t xml:space="preserve">    </w:t>
      </w:r>
      <w:proofErr w:type="spellStart"/>
      <w:r>
        <w:t>Emp_salary</w:t>
      </w:r>
      <w:proofErr w:type="spellEnd"/>
      <w:r>
        <w:t xml:space="preserve"> NUMBER</w:t>
      </w:r>
    </w:p>
    <w:p w14:paraId="2F8E87BA" w14:textId="77777777" w:rsidR="00CC322C" w:rsidRDefault="00CC322C" w:rsidP="00CC322C">
      <w:r>
        <w:t>);</w:t>
      </w:r>
    </w:p>
    <w:p w14:paraId="09F9B92C" w14:textId="77777777" w:rsidR="00CC322C" w:rsidRDefault="00CC322C" w:rsidP="00CC322C"/>
    <w:p w14:paraId="4C419537" w14:textId="77777777" w:rsidR="00CC322C" w:rsidRDefault="00CC322C" w:rsidP="00CC322C">
      <w:r>
        <w:t>-- Step 2: Create the Tracking table to log attempts with low salary</w:t>
      </w:r>
    </w:p>
    <w:p w14:paraId="0B063CB8" w14:textId="77777777" w:rsidR="00CC322C" w:rsidRDefault="00CC322C" w:rsidP="00CC322C">
      <w:r>
        <w:t>CREATE TABLE Tracking (</w:t>
      </w:r>
    </w:p>
    <w:p w14:paraId="09541B3D" w14:textId="77777777" w:rsidR="00CC322C" w:rsidRDefault="00CC322C" w:rsidP="00CC322C">
      <w:r>
        <w:t xml:space="preserve">    </w:t>
      </w:r>
      <w:proofErr w:type="spellStart"/>
      <w:r>
        <w:t>Emp_no</w:t>
      </w:r>
      <w:proofErr w:type="spellEnd"/>
      <w:r>
        <w:t xml:space="preserve"> NUMBER,</w:t>
      </w:r>
    </w:p>
    <w:p w14:paraId="7AA5B611" w14:textId="77777777" w:rsidR="00CC322C" w:rsidRDefault="00CC322C" w:rsidP="00CC322C">
      <w:r>
        <w:t xml:space="preserve">    </w:t>
      </w:r>
      <w:proofErr w:type="spellStart"/>
      <w:r>
        <w:t>Emp_salary</w:t>
      </w:r>
      <w:proofErr w:type="spellEnd"/>
      <w:r>
        <w:t xml:space="preserve"> NUMBER</w:t>
      </w:r>
    </w:p>
    <w:p w14:paraId="4246B23F" w14:textId="77777777" w:rsidR="00CC322C" w:rsidRDefault="00CC322C" w:rsidP="00CC322C">
      <w:r>
        <w:t>);</w:t>
      </w:r>
    </w:p>
    <w:p w14:paraId="2D30EF55" w14:textId="77777777" w:rsidR="00CC322C" w:rsidRDefault="00CC322C" w:rsidP="00CC322C"/>
    <w:p w14:paraId="495A5E8E" w14:textId="77777777" w:rsidR="00CC322C" w:rsidRDefault="00CC322C" w:rsidP="00CC322C">
      <w:r>
        <w:t>-- Step 3: Create the After Trigger for Emp</w:t>
      </w:r>
    </w:p>
    <w:p w14:paraId="2AEA3CC9" w14:textId="77777777" w:rsidR="00CC322C" w:rsidRDefault="00CC322C" w:rsidP="00CC322C">
      <w:r>
        <w:t xml:space="preserve">CREATE OR REPLACE TRIGGER </w:t>
      </w:r>
      <w:proofErr w:type="spellStart"/>
      <w:r>
        <w:t>Emp_Salary_Tracking_Trigger</w:t>
      </w:r>
      <w:proofErr w:type="spellEnd"/>
    </w:p>
    <w:p w14:paraId="772AC4A1" w14:textId="77777777" w:rsidR="00CC322C" w:rsidRDefault="00CC322C" w:rsidP="00CC322C">
      <w:r>
        <w:t>AFTER INSERT OR UPDATE</w:t>
      </w:r>
    </w:p>
    <w:p w14:paraId="3EC65DFB" w14:textId="77777777" w:rsidR="00CC322C" w:rsidRDefault="00CC322C" w:rsidP="00CC322C">
      <w:r>
        <w:t>ON Emp</w:t>
      </w:r>
    </w:p>
    <w:p w14:paraId="5B104C03" w14:textId="77777777" w:rsidR="00CC322C" w:rsidRDefault="00CC322C" w:rsidP="00CC322C">
      <w:r>
        <w:t>FOR EACH ROW</w:t>
      </w:r>
    </w:p>
    <w:p w14:paraId="1B40E329" w14:textId="77777777" w:rsidR="00CC322C" w:rsidRDefault="00CC322C" w:rsidP="00CC322C">
      <w:r>
        <w:t>BEGIN</w:t>
      </w:r>
    </w:p>
    <w:p w14:paraId="23576E18" w14:textId="77777777" w:rsidR="00CC322C" w:rsidRDefault="00CC322C" w:rsidP="00CC322C">
      <w:r>
        <w:t xml:space="preserve">    -- Trigger condition: Check if the salary is below 50,000</w:t>
      </w:r>
    </w:p>
    <w:p w14:paraId="6C274C28" w14:textId="77777777" w:rsidR="00CC322C" w:rsidRDefault="00CC322C" w:rsidP="00CC322C">
      <w:r>
        <w:t xml:space="preserve">    IF :</w:t>
      </w:r>
      <w:proofErr w:type="spellStart"/>
      <w:r>
        <w:t>NEW.Emp_salary</w:t>
      </w:r>
      <w:proofErr w:type="spellEnd"/>
      <w:r>
        <w:t xml:space="preserve"> &lt; 50000 THEN</w:t>
      </w:r>
    </w:p>
    <w:p w14:paraId="3AA198A3" w14:textId="77777777" w:rsidR="00CC322C" w:rsidRDefault="00CC322C" w:rsidP="00CC322C">
      <w:r>
        <w:t xml:space="preserve">        -- Insert the attempted values into the Tracking table</w:t>
      </w:r>
    </w:p>
    <w:p w14:paraId="646973AA" w14:textId="77777777" w:rsidR="00CC322C" w:rsidRDefault="00CC322C" w:rsidP="00CC322C">
      <w:r>
        <w:t xml:space="preserve">        INSERT INTO Tracking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</w:t>
      </w:r>
    </w:p>
    <w:p w14:paraId="3C87216A" w14:textId="77777777" w:rsidR="00CC322C" w:rsidRDefault="00CC322C" w:rsidP="00CC322C">
      <w:r>
        <w:t xml:space="preserve">        VALUES (:</w:t>
      </w:r>
      <w:proofErr w:type="spellStart"/>
      <w:r>
        <w:t>NEW.Emp_no</w:t>
      </w:r>
      <w:proofErr w:type="spellEnd"/>
      <w:r>
        <w:t>, :</w:t>
      </w:r>
      <w:proofErr w:type="spellStart"/>
      <w:r>
        <w:t>NEW.Emp_salary</w:t>
      </w:r>
      <w:proofErr w:type="spellEnd"/>
      <w:r>
        <w:t>);</w:t>
      </w:r>
    </w:p>
    <w:p w14:paraId="2719C57D" w14:textId="77777777" w:rsidR="00CC322C" w:rsidRDefault="00CC322C" w:rsidP="00CC322C">
      <w:r>
        <w:t xml:space="preserve">    END IF;</w:t>
      </w:r>
    </w:p>
    <w:p w14:paraId="22BA080E" w14:textId="77777777" w:rsidR="00CC322C" w:rsidRDefault="00CC322C" w:rsidP="00CC322C">
      <w:r>
        <w:t>END;</w:t>
      </w:r>
    </w:p>
    <w:p w14:paraId="55D3CB0A" w14:textId="77777777" w:rsidR="00CC322C" w:rsidRDefault="00CC322C" w:rsidP="00CC322C">
      <w:r>
        <w:lastRenderedPageBreak/>
        <w:t>/</w:t>
      </w:r>
    </w:p>
    <w:p w14:paraId="39212330" w14:textId="77777777" w:rsidR="00CC322C" w:rsidRDefault="00CC322C" w:rsidP="00CC322C"/>
    <w:p w14:paraId="474FB923" w14:textId="77777777" w:rsidR="00CC322C" w:rsidRDefault="00CC322C" w:rsidP="00CC322C">
      <w:r>
        <w:t>-- Step 4: Enable DBMS_OUTPUT</w:t>
      </w:r>
    </w:p>
    <w:p w14:paraId="587E3F3E" w14:textId="77777777" w:rsidR="00CC322C" w:rsidRDefault="00CC322C" w:rsidP="00CC322C">
      <w:r>
        <w:t>SET SERVEROUTPUT ON;</w:t>
      </w:r>
    </w:p>
    <w:p w14:paraId="7E4D0AF5" w14:textId="77777777" w:rsidR="00CC322C" w:rsidRDefault="00CC322C" w:rsidP="00CC322C"/>
    <w:p w14:paraId="6CAA463F" w14:textId="77777777" w:rsidR="00CC322C" w:rsidRDefault="00CC322C" w:rsidP="00CC322C">
      <w:r>
        <w:t>-- Step 5: Insert sample data into the Emp table (some with salary below 50,000)</w:t>
      </w:r>
    </w:p>
    <w:p w14:paraId="5B55D8CB" w14:textId="77777777" w:rsidR="00CC322C" w:rsidRDefault="00CC322C" w:rsidP="00CC322C">
      <w:r>
        <w:t>INSERT INTO Emp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 VALUES (1, 'Alice', 48000);  -- Trigger fires</w:t>
      </w:r>
    </w:p>
    <w:p w14:paraId="076AD1F8" w14:textId="77777777" w:rsidR="00CC322C" w:rsidRDefault="00CC322C" w:rsidP="00CC322C">
      <w:r>
        <w:t>INSERT INTO Emp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 VALUES (2, 'Bob', 51000);    -- Trigger does not fire</w:t>
      </w:r>
    </w:p>
    <w:p w14:paraId="2805D1FD" w14:textId="77777777" w:rsidR="00CC322C" w:rsidRDefault="00CC322C" w:rsidP="00CC322C"/>
    <w:p w14:paraId="0255A7E9" w14:textId="77777777" w:rsidR="00CC322C" w:rsidRDefault="00CC322C" w:rsidP="00CC322C">
      <w:r>
        <w:t>-- Step 6: Perform an UPDATE operation with salary below 50,000</w:t>
      </w:r>
    </w:p>
    <w:p w14:paraId="2B1756AF" w14:textId="77777777" w:rsidR="00CC322C" w:rsidRDefault="00CC322C" w:rsidP="00CC322C">
      <w:r>
        <w:t xml:space="preserve">UPDATE Emp SET </w:t>
      </w:r>
      <w:proofErr w:type="spellStart"/>
      <w:r>
        <w:t>Emp_salary</w:t>
      </w:r>
      <w:proofErr w:type="spellEnd"/>
      <w:r>
        <w:t xml:space="preserve"> = 45000 WHERE </w:t>
      </w:r>
      <w:proofErr w:type="spellStart"/>
      <w:r>
        <w:t>Emp_no</w:t>
      </w:r>
      <w:proofErr w:type="spellEnd"/>
      <w:r>
        <w:t xml:space="preserve"> = 2;  -- Trigger fires</w:t>
      </w:r>
    </w:p>
    <w:p w14:paraId="39654487" w14:textId="77777777" w:rsidR="00CC322C" w:rsidRDefault="00CC322C" w:rsidP="00CC322C"/>
    <w:p w14:paraId="7D02CE6C" w14:textId="77777777" w:rsidR="00CC322C" w:rsidRDefault="00CC322C" w:rsidP="00CC322C">
      <w:r>
        <w:t>-- Step 7: Check the Tracking table for entries made by the trigger</w:t>
      </w:r>
    </w:p>
    <w:p w14:paraId="42BE3685" w14:textId="6FB60E33" w:rsidR="00ED5F92" w:rsidRDefault="00CC322C" w:rsidP="00CC322C">
      <w:r>
        <w:t>SELECT * FROM Tracking;</w:t>
      </w:r>
    </w:p>
    <w:sectPr w:rsidR="00ED5F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9400363">
    <w:abstractNumId w:val="8"/>
  </w:num>
  <w:num w:numId="2" w16cid:durableId="3480179">
    <w:abstractNumId w:val="6"/>
  </w:num>
  <w:num w:numId="3" w16cid:durableId="1526595602">
    <w:abstractNumId w:val="5"/>
  </w:num>
  <w:num w:numId="4" w16cid:durableId="1821343617">
    <w:abstractNumId w:val="4"/>
  </w:num>
  <w:num w:numId="5" w16cid:durableId="1869053768">
    <w:abstractNumId w:val="7"/>
  </w:num>
  <w:num w:numId="6" w16cid:durableId="1483962924">
    <w:abstractNumId w:val="3"/>
  </w:num>
  <w:num w:numId="7" w16cid:durableId="257101142">
    <w:abstractNumId w:val="2"/>
  </w:num>
  <w:num w:numId="8" w16cid:durableId="36659438">
    <w:abstractNumId w:val="1"/>
  </w:num>
  <w:num w:numId="9" w16cid:durableId="95344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C322C"/>
    <w:rsid w:val="00CE32C5"/>
    <w:rsid w:val="00ED5F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75EB4"/>
  <w14:defaultImageDpi w14:val="300"/>
  <w15:docId w15:val="{A38E88F9-904D-49B7-B46E-74D91C69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2</cp:revision>
  <dcterms:created xsi:type="dcterms:W3CDTF">2013-12-23T23:15:00Z</dcterms:created>
  <dcterms:modified xsi:type="dcterms:W3CDTF">2024-11-11T00:10:00Z</dcterms:modified>
  <cp:category/>
</cp:coreProperties>
</file>