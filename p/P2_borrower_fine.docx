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A51CB" w14:textId="77777777" w:rsidR="00EF3CDD" w:rsidRDefault="00EF3CDD" w:rsidP="00EF3CDD">
      <w:r>
        <w:t>-- Create the Borrower table</w:t>
      </w:r>
    </w:p>
    <w:p w14:paraId="3CB08A20" w14:textId="77777777" w:rsidR="00EF3CDD" w:rsidRDefault="00EF3CDD" w:rsidP="00EF3CDD">
      <w:r>
        <w:t>CREATE TABLE Borrower (</w:t>
      </w:r>
    </w:p>
    <w:p w14:paraId="5BAFBC00" w14:textId="77777777" w:rsidR="00EF3CDD" w:rsidRDefault="00EF3CDD" w:rsidP="00EF3CDD">
      <w:r>
        <w:t xml:space="preserve">    </w:t>
      </w:r>
      <w:proofErr w:type="spellStart"/>
      <w:r>
        <w:t>Rollno</w:t>
      </w:r>
      <w:proofErr w:type="spellEnd"/>
      <w:r>
        <w:t xml:space="preserve"> INT,</w:t>
      </w:r>
    </w:p>
    <w:p w14:paraId="7FCC25B0" w14:textId="77777777" w:rsidR="00EF3CDD" w:rsidRDefault="00EF3CDD" w:rsidP="00EF3CDD">
      <w:r>
        <w:t xml:space="preserve">    Name VARCHAR2(50),</w:t>
      </w:r>
    </w:p>
    <w:p w14:paraId="55CEBB09" w14:textId="77777777" w:rsidR="00EF3CDD" w:rsidRDefault="00EF3CDD" w:rsidP="00EF3CDD">
      <w:r>
        <w:t xml:space="preserve">    </w:t>
      </w:r>
      <w:proofErr w:type="spellStart"/>
      <w:r>
        <w:t>DateofIssue</w:t>
      </w:r>
      <w:proofErr w:type="spellEnd"/>
      <w:r>
        <w:t xml:space="preserve"> DATE,</w:t>
      </w:r>
    </w:p>
    <w:p w14:paraId="76EA29E6" w14:textId="77777777" w:rsidR="00EF3CDD" w:rsidRDefault="00EF3CDD" w:rsidP="00EF3CDD">
      <w:r>
        <w:t xml:space="preserve">    </w:t>
      </w:r>
      <w:proofErr w:type="spellStart"/>
      <w:r>
        <w:t>NameofBook</w:t>
      </w:r>
      <w:proofErr w:type="spellEnd"/>
      <w:r>
        <w:t xml:space="preserve"> VARCHAR2(50),</w:t>
      </w:r>
    </w:p>
    <w:p w14:paraId="10565066" w14:textId="77777777" w:rsidR="00EF3CDD" w:rsidRDefault="00EF3CDD" w:rsidP="00EF3CDD">
      <w:r>
        <w:t xml:space="preserve">    Status VARCHAR2(50)</w:t>
      </w:r>
    </w:p>
    <w:p w14:paraId="5A5705A3" w14:textId="77777777" w:rsidR="00EF3CDD" w:rsidRDefault="00EF3CDD" w:rsidP="00EF3CDD">
      <w:r>
        <w:t>);</w:t>
      </w:r>
    </w:p>
    <w:p w14:paraId="57801AFA" w14:textId="77777777" w:rsidR="00EF3CDD" w:rsidRDefault="00EF3CDD" w:rsidP="00EF3CDD"/>
    <w:p w14:paraId="6897BDB6" w14:textId="77777777" w:rsidR="00EF3CDD" w:rsidRDefault="00EF3CDD" w:rsidP="00EF3CDD">
      <w:r>
        <w:t>-- Insert sample data into the Borrower table</w:t>
      </w:r>
    </w:p>
    <w:p w14:paraId="2055E79B" w14:textId="77777777" w:rsidR="00EF3CDD" w:rsidRDefault="00EF3CDD" w:rsidP="00EF3CDD">
      <w:r>
        <w:t>INSERT INTO Borrower (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</w:t>
      </w:r>
    </w:p>
    <w:p w14:paraId="1AA2DBC9" w14:textId="77777777" w:rsidR="00EF3CDD" w:rsidRDefault="00EF3CDD" w:rsidP="00EF3CDD">
      <w:r>
        <w:t>VALUES (14, 'Ram', DATE '2024-06-01', 'Operating System', 'I');</w:t>
      </w:r>
    </w:p>
    <w:p w14:paraId="74D66384" w14:textId="77777777" w:rsidR="00EF3CDD" w:rsidRDefault="00EF3CDD" w:rsidP="00EF3CDD"/>
    <w:p w14:paraId="5FB4B351" w14:textId="77777777" w:rsidR="00EF3CDD" w:rsidRDefault="00EF3CDD" w:rsidP="00EF3CDD">
      <w:r>
        <w:t>-- Create the Fine table</w:t>
      </w:r>
    </w:p>
    <w:p w14:paraId="325007B6" w14:textId="77777777" w:rsidR="00EF3CDD" w:rsidRDefault="00EF3CDD" w:rsidP="00EF3CDD">
      <w:r>
        <w:t>CREATE TABLE Fine (</w:t>
      </w:r>
    </w:p>
    <w:p w14:paraId="4344B06D" w14:textId="77777777" w:rsidR="00EF3CDD" w:rsidRDefault="00EF3CDD" w:rsidP="00EF3CDD">
      <w:r>
        <w:t xml:space="preserve">    </w:t>
      </w:r>
      <w:proofErr w:type="spellStart"/>
      <w:r>
        <w:t>Roll_no</w:t>
      </w:r>
      <w:proofErr w:type="spellEnd"/>
      <w:r>
        <w:t xml:space="preserve"> INT,</w:t>
      </w:r>
    </w:p>
    <w:p w14:paraId="3D31213C" w14:textId="77777777" w:rsidR="00EF3CDD" w:rsidRDefault="00EF3CDD" w:rsidP="00EF3CDD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20D4DA42" w14:textId="77777777" w:rsidR="00EF3CDD" w:rsidRDefault="00EF3CDD" w:rsidP="00EF3CDD">
      <w:r>
        <w:t xml:space="preserve">    Amt INT</w:t>
      </w:r>
    </w:p>
    <w:p w14:paraId="20C5D931" w14:textId="77777777" w:rsidR="00EF3CDD" w:rsidRDefault="00EF3CDD" w:rsidP="00EF3CDD">
      <w:r>
        <w:t>);</w:t>
      </w:r>
    </w:p>
    <w:p w14:paraId="6129DDA7" w14:textId="77777777" w:rsidR="00EF3CDD" w:rsidRDefault="00EF3CDD" w:rsidP="00EF3CDD"/>
    <w:p w14:paraId="1E2939FE" w14:textId="77777777" w:rsidR="00EF3CDD" w:rsidRDefault="00EF3CDD" w:rsidP="00EF3CDD">
      <w:r>
        <w:t>-- Unnamed PL/SQL Block to calculate fine and update the status</w:t>
      </w:r>
    </w:p>
    <w:p w14:paraId="2EA29573" w14:textId="77777777" w:rsidR="00EF3CDD" w:rsidRDefault="00EF3CDD" w:rsidP="00EF3CDD">
      <w:r>
        <w:t>DECLARE</w:t>
      </w:r>
    </w:p>
    <w:p w14:paraId="2E4C1DE4" w14:textId="77777777" w:rsidR="00EF3CDD" w:rsidRDefault="00EF3CDD" w:rsidP="00EF3CDD">
      <w:r>
        <w:t xml:space="preserve">    -- Declare variables to hold input values</w:t>
      </w:r>
    </w:p>
    <w:p w14:paraId="392387C0" w14:textId="77777777" w:rsidR="00EF3CDD" w:rsidRDefault="00EF3CDD" w:rsidP="00EF3CDD">
      <w:r>
        <w:t xml:space="preserve">    </w:t>
      </w:r>
      <w:proofErr w:type="spellStart"/>
      <w:r>
        <w:t>roll_no</w:t>
      </w:r>
      <w:proofErr w:type="spellEnd"/>
      <w:r>
        <w:t xml:space="preserve"> INT := &amp;</w:t>
      </w:r>
      <w:proofErr w:type="spellStart"/>
      <w:r>
        <w:t>roll_no</w:t>
      </w:r>
      <w:proofErr w:type="spellEnd"/>
      <w:r>
        <w:t xml:space="preserve">;  -- Accept </w:t>
      </w:r>
      <w:proofErr w:type="spellStart"/>
      <w:r>
        <w:t>roll_no</w:t>
      </w:r>
      <w:proofErr w:type="spellEnd"/>
      <w:r>
        <w:t xml:space="preserve"> from user</w:t>
      </w:r>
    </w:p>
    <w:p w14:paraId="231B9503" w14:textId="77777777" w:rsidR="00EF3CDD" w:rsidRDefault="00EF3CDD" w:rsidP="00EF3CDD">
      <w:r>
        <w:t xml:space="preserve">    </w:t>
      </w:r>
      <w:proofErr w:type="spellStart"/>
      <w:r>
        <w:t>book_name</w:t>
      </w:r>
      <w:proofErr w:type="spellEnd"/>
      <w:r>
        <w:t xml:space="preserve"> VARCHAR2(50) := '&amp;</w:t>
      </w:r>
      <w:proofErr w:type="spellStart"/>
      <w:r>
        <w:t>book_name</w:t>
      </w:r>
      <w:proofErr w:type="spellEnd"/>
      <w:r>
        <w:t xml:space="preserve">';  -- Accept </w:t>
      </w:r>
      <w:proofErr w:type="spellStart"/>
      <w:r>
        <w:t>name_of_book</w:t>
      </w:r>
      <w:proofErr w:type="spellEnd"/>
      <w:r>
        <w:t xml:space="preserve"> from user</w:t>
      </w:r>
    </w:p>
    <w:p w14:paraId="743059C5" w14:textId="77777777" w:rsidR="00EF3CDD" w:rsidRDefault="00EF3CDD" w:rsidP="00EF3CDD">
      <w:r>
        <w:t xml:space="preserve">    </w:t>
      </w:r>
      <w:proofErr w:type="spellStart"/>
      <w:r>
        <w:t>doi</w:t>
      </w:r>
      <w:proofErr w:type="spellEnd"/>
      <w:r>
        <w:t xml:space="preserve"> DATE;</w:t>
      </w:r>
    </w:p>
    <w:p w14:paraId="7DF0D7EB" w14:textId="77777777" w:rsidR="00EF3CDD" w:rsidRDefault="00EF3CDD" w:rsidP="00EF3CDD">
      <w:r>
        <w:lastRenderedPageBreak/>
        <w:t xml:space="preserve">    diff INT;</w:t>
      </w:r>
    </w:p>
    <w:p w14:paraId="1B984E3B" w14:textId="77777777" w:rsidR="00EF3CDD" w:rsidRDefault="00EF3CDD" w:rsidP="00EF3CDD">
      <w:r>
        <w:t xml:space="preserve">    </w:t>
      </w:r>
      <w:proofErr w:type="spellStart"/>
      <w:r>
        <w:t>fine_amt</w:t>
      </w:r>
      <w:proofErr w:type="spellEnd"/>
      <w:r>
        <w:t xml:space="preserve"> INT;</w:t>
      </w:r>
    </w:p>
    <w:p w14:paraId="3CFDEAA7" w14:textId="77777777" w:rsidR="00EF3CDD" w:rsidRDefault="00EF3CDD" w:rsidP="00EF3CDD">
      <w:r>
        <w:t xml:space="preserve">    -- Manually input today's date</w:t>
      </w:r>
    </w:p>
    <w:p w14:paraId="741FCB80" w14:textId="77777777" w:rsidR="00EF3CDD" w:rsidRDefault="00EF3CDD" w:rsidP="00EF3CDD">
      <w:r>
        <w:t xml:space="preserve">    </w:t>
      </w:r>
      <w:proofErr w:type="spellStart"/>
      <w:r>
        <w:t>today_date</w:t>
      </w:r>
      <w:proofErr w:type="spellEnd"/>
      <w:r>
        <w:t xml:space="preserve"> DATE := DATE '2024-11-10'; -- Use today's date as a constant (change as needed)</w:t>
      </w:r>
    </w:p>
    <w:p w14:paraId="02CEEE9B" w14:textId="77777777" w:rsidR="00EF3CDD" w:rsidRDefault="00EF3CDD" w:rsidP="00EF3CDD">
      <w:r>
        <w:t>BEGIN</w:t>
      </w:r>
    </w:p>
    <w:p w14:paraId="57A46296" w14:textId="77777777" w:rsidR="00EF3CDD" w:rsidRDefault="00EF3CDD" w:rsidP="00EF3CDD">
      <w:r>
        <w:t xml:space="preserve">    -- Fetch the Date of Issue for the given </w:t>
      </w:r>
      <w:proofErr w:type="spellStart"/>
      <w:r>
        <w:t>Rollno</w:t>
      </w:r>
      <w:proofErr w:type="spellEnd"/>
      <w:r>
        <w:t xml:space="preserve"> and </w:t>
      </w:r>
      <w:proofErr w:type="spellStart"/>
      <w:r>
        <w:t>NameofBook</w:t>
      </w:r>
      <w:proofErr w:type="spellEnd"/>
    </w:p>
    <w:p w14:paraId="5866E9C3" w14:textId="77777777" w:rsidR="00EF3CDD" w:rsidRDefault="00EF3CDD" w:rsidP="00EF3CDD">
      <w:r>
        <w:t xml:space="preserve">    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doi</w:t>
      </w:r>
      <w:proofErr w:type="spellEnd"/>
    </w:p>
    <w:p w14:paraId="7F22C370" w14:textId="77777777" w:rsidR="00EF3CDD" w:rsidRDefault="00EF3CDD" w:rsidP="00EF3CDD">
      <w:r>
        <w:t xml:space="preserve">    FROM Borrower</w:t>
      </w:r>
    </w:p>
    <w:p w14:paraId="73B0AB93" w14:textId="77777777" w:rsidR="00EF3CDD" w:rsidRDefault="00EF3CDD" w:rsidP="00EF3CDD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book_name</w:t>
      </w:r>
      <w:proofErr w:type="spellEnd"/>
      <w:r>
        <w:t xml:space="preserve"> AND Status = 'I'; -- Only consider issued books</w:t>
      </w:r>
    </w:p>
    <w:p w14:paraId="5BB32B66" w14:textId="77777777" w:rsidR="00EF3CDD" w:rsidRDefault="00EF3CDD" w:rsidP="00EF3CDD"/>
    <w:p w14:paraId="0394D1C8" w14:textId="77777777" w:rsidR="00EF3CDD" w:rsidRDefault="00EF3CDD" w:rsidP="00EF3CDD">
      <w:r>
        <w:t xml:space="preserve">    -- Calculate the number of days since </w:t>
      </w:r>
      <w:proofErr w:type="spellStart"/>
      <w:r>
        <w:t>DateofIssue</w:t>
      </w:r>
      <w:proofErr w:type="spellEnd"/>
    </w:p>
    <w:p w14:paraId="7F40A471" w14:textId="77777777" w:rsidR="00EF3CDD" w:rsidRDefault="00EF3CDD" w:rsidP="00EF3CDD">
      <w:r>
        <w:t xml:space="preserve">    diff := </w:t>
      </w:r>
      <w:proofErr w:type="spellStart"/>
      <w:r>
        <w:t>today_date</w:t>
      </w:r>
      <w:proofErr w:type="spellEnd"/>
      <w:r>
        <w:t xml:space="preserve"> - </w:t>
      </w:r>
      <w:proofErr w:type="spellStart"/>
      <w:r>
        <w:t>doi</w:t>
      </w:r>
      <w:proofErr w:type="spellEnd"/>
      <w:r>
        <w:t>;</w:t>
      </w:r>
    </w:p>
    <w:p w14:paraId="6DF18B7E" w14:textId="77777777" w:rsidR="00EF3CDD" w:rsidRDefault="00EF3CDD" w:rsidP="00EF3CDD"/>
    <w:p w14:paraId="66815822" w14:textId="77777777" w:rsidR="00EF3CDD" w:rsidRDefault="00EF3CDD" w:rsidP="00EF3CDD">
      <w:r>
        <w:t xml:space="preserve">    -- Calculate the fine based on the number of days overdue</w:t>
      </w:r>
    </w:p>
    <w:p w14:paraId="0B1EF7D5" w14:textId="77777777" w:rsidR="00EF3CDD" w:rsidRDefault="00EF3CDD" w:rsidP="00EF3CDD">
      <w:r>
        <w:t xml:space="preserve">    IF diff BETWEEN 15 AND 30 THEN</w:t>
      </w:r>
    </w:p>
    <w:p w14:paraId="3E1653F0" w14:textId="77777777" w:rsidR="00EF3CDD" w:rsidRDefault="00EF3CDD" w:rsidP="00EF3CDD">
      <w:r>
        <w:t xml:space="preserve">        </w:t>
      </w:r>
      <w:proofErr w:type="spellStart"/>
      <w:r>
        <w:t>fine_amt</w:t>
      </w:r>
      <w:proofErr w:type="spellEnd"/>
      <w:r>
        <w:t xml:space="preserve"> := diff * 5; -- Rs 5 per day for 15 to 30 days overdue</w:t>
      </w:r>
    </w:p>
    <w:p w14:paraId="799EE272" w14:textId="77777777" w:rsidR="00EF3CDD" w:rsidRDefault="00EF3CDD" w:rsidP="00EF3CDD">
      <w:r>
        <w:t xml:space="preserve">    ELSIF diff &gt; 30 THEN</w:t>
      </w:r>
    </w:p>
    <w:p w14:paraId="5F621B76" w14:textId="77777777" w:rsidR="00EF3CDD" w:rsidRDefault="00EF3CDD" w:rsidP="00EF3CDD">
      <w:r>
        <w:t xml:space="preserve">        </w:t>
      </w:r>
      <w:proofErr w:type="spellStart"/>
      <w:r>
        <w:t>fine_amt</w:t>
      </w:r>
      <w:proofErr w:type="spellEnd"/>
      <w:r>
        <w:t xml:space="preserve"> := (diff - 30) * 50 + 75; -- Rs 50 per day for days &gt; 30, Rs 5 for first 30 days</w:t>
      </w:r>
    </w:p>
    <w:p w14:paraId="51C45502" w14:textId="77777777" w:rsidR="00EF3CDD" w:rsidRDefault="00EF3CDD" w:rsidP="00EF3CDD">
      <w:r>
        <w:t xml:space="preserve">    ELSE</w:t>
      </w:r>
    </w:p>
    <w:p w14:paraId="73FE1114" w14:textId="77777777" w:rsidR="00EF3CDD" w:rsidRDefault="00EF3CDD" w:rsidP="00EF3CDD">
      <w:r>
        <w:t xml:space="preserve">        </w:t>
      </w:r>
      <w:proofErr w:type="spellStart"/>
      <w:r>
        <w:t>fine_amt</w:t>
      </w:r>
      <w:proofErr w:type="spellEnd"/>
      <w:r>
        <w:t xml:space="preserve"> := 0; -- No fine if the book is returned on time or within 15 days</w:t>
      </w:r>
    </w:p>
    <w:p w14:paraId="74E226EC" w14:textId="77777777" w:rsidR="00EF3CDD" w:rsidRDefault="00EF3CDD" w:rsidP="00EF3CDD">
      <w:r>
        <w:t xml:space="preserve">    END IF;</w:t>
      </w:r>
    </w:p>
    <w:p w14:paraId="22FC12EA" w14:textId="77777777" w:rsidR="00EF3CDD" w:rsidRDefault="00EF3CDD" w:rsidP="00EF3CDD"/>
    <w:p w14:paraId="3B6E5321" w14:textId="77777777" w:rsidR="00EF3CDD" w:rsidRDefault="00EF3CDD" w:rsidP="00EF3CDD">
      <w:r>
        <w:t xml:space="preserve">    -- If there is a fine, insert it into the Fine table</w:t>
      </w:r>
    </w:p>
    <w:p w14:paraId="1277F4B4" w14:textId="77777777" w:rsidR="00EF3CDD" w:rsidRDefault="00EF3CDD" w:rsidP="00EF3CDD">
      <w:r>
        <w:t xml:space="preserve">    IF </w:t>
      </w:r>
      <w:proofErr w:type="spellStart"/>
      <w:r>
        <w:t>fine_amt</w:t>
      </w:r>
      <w:proofErr w:type="spellEnd"/>
      <w:r>
        <w:t xml:space="preserve"> &gt; 0 THEN</w:t>
      </w:r>
    </w:p>
    <w:p w14:paraId="1EF35D75" w14:textId="77777777" w:rsidR="00EF3CDD" w:rsidRDefault="00EF3CDD" w:rsidP="00EF3CDD">
      <w:r>
        <w:t xml:space="preserve">        INSERT INTO Fine (</w:t>
      </w:r>
      <w:proofErr w:type="spellStart"/>
      <w:r>
        <w:t>Roll_no</w:t>
      </w:r>
      <w:proofErr w:type="spellEnd"/>
      <w:r>
        <w:t>, Date, Amt)</w:t>
      </w:r>
    </w:p>
    <w:p w14:paraId="79551097" w14:textId="77777777" w:rsidR="00EF3CDD" w:rsidRDefault="00EF3CDD" w:rsidP="00EF3CDD">
      <w:r>
        <w:lastRenderedPageBreak/>
        <w:t xml:space="preserve">        VALUES (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today_date</w:t>
      </w:r>
      <w:proofErr w:type="spellEnd"/>
      <w:r>
        <w:t xml:space="preserve">, </w:t>
      </w:r>
      <w:proofErr w:type="spellStart"/>
      <w:r>
        <w:t>fine_amt</w:t>
      </w:r>
      <w:proofErr w:type="spellEnd"/>
      <w:r>
        <w:t>);</w:t>
      </w:r>
    </w:p>
    <w:p w14:paraId="4F6A6ECF" w14:textId="77777777" w:rsidR="00EF3CDD" w:rsidRDefault="00EF3CDD" w:rsidP="00EF3CDD">
      <w:r>
        <w:t xml:space="preserve">    END IF;</w:t>
      </w:r>
    </w:p>
    <w:p w14:paraId="4129E213" w14:textId="77777777" w:rsidR="00EF3CDD" w:rsidRDefault="00EF3CDD" w:rsidP="00EF3CDD"/>
    <w:p w14:paraId="7ED2DBCC" w14:textId="77777777" w:rsidR="00EF3CDD" w:rsidRDefault="00EF3CDD" w:rsidP="00EF3CDD">
      <w:r>
        <w:t xml:space="preserve">    -- Update the status of the borrower to 'R' (Returned)</w:t>
      </w:r>
    </w:p>
    <w:p w14:paraId="7A472CB3" w14:textId="77777777" w:rsidR="00EF3CDD" w:rsidRDefault="00EF3CDD" w:rsidP="00EF3CDD">
      <w:r>
        <w:t xml:space="preserve">    UPDATE Borrower</w:t>
      </w:r>
    </w:p>
    <w:p w14:paraId="178AB828" w14:textId="77777777" w:rsidR="00EF3CDD" w:rsidRDefault="00EF3CDD" w:rsidP="00EF3CDD">
      <w:r>
        <w:t xml:space="preserve">    SET Status = 'R'</w:t>
      </w:r>
    </w:p>
    <w:p w14:paraId="3FC78403" w14:textId="77777777" w:rsidR="00EF3CDD" w:rsidRDefault="00EF3CDD" w:rsidP="00EF3CDD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book_name</w:t>
      </w:r>
      <w:proofErr w:type="spellEnd"/>
      <w:r>
        <w:t xml:space="preserve"> AND Status = 'I';</w:t>
      </w:r>
    </w:p>
    <w:p w14:paraId="64204ABE" w14:textId="77777777" w:rsidR="00EF3CDD" w:rsidRDefault="00EF3CDD" w:rsidP="00EF3CDD"/>
    <w:p w14:paraId="45E04B31" w14:textId="77777777" w:rsidR="00EF3CDD" w:rsidRDefault="00EF3CDD" w:rsidP="00EF3CDD">
      <w:r>
        <w:t xml:space="preserve">    -- Commit the transaction to save the changes</w:t>
      </w:r>
    </w:p>
    <w:p w14:paraId="48B16D6B" w14:textId="77777777" w:rsidR="00EF3CDD" w:rsidRDefault="00EF3CDD" w:rsidP="00EF3CDD">
      <w:r>
        <w:t xml:space="preserve">    COMMIT;</w:t>
      </w:r>
    </w:p>
    <w:p w14:paraId="59BF7ACF" w14:textId="77777777" w:rsidR="00EF3CDD" w:rsidRDefault="00EF3CDD" w:rsidP="00EF3CDD"/>
    <w:p w14:paraId="21D74858" w14:textId="77777777" w:rsidR="00EF3CDD" w:rsidRDefault="00EF3CDD" w:rsidP="00EF3CDD">
      <w:r>
        <w:t xml:space="preserve">    -- Output a message for user confirmation</w:t>
      </w:r>
    </w:p>
    <w:p w14:paraId="5AFF1615" w14:textId="77777777" w:rsidR="00EF3CDD" w:rsidRDefault="00EF3CDD" w:rsidP="00EF3CDD">
      <w:r>
        <w:t xml:space="preserve">    DBMS_OUTPUT.PUT_LINE('Book returned successfully. Fine amount: Rs ' || </w:t>
      </w:r>
      <w:proofErr w:type="spellStart"/>
      <w:r>
        <w:t>fine_amt</w:t>
      </w:r>
      <w:proofErr w:type="spellEnd"/>
      <w:r>
        <w:t>);</w:t>
      </w:r>
    </w:p>
    <w:p w14:paraId="06FF13BA" w14:textId="77777777" w:rsidR="00EF3CDD" w:rsidRDefault="00EF3CDD" w:rsidP="00EF3CDD">
      <w:r>
        <w:t>END;</w:t>
      </w:r>
    </w:p>
    <w:p w14:paraId="02A46FDC" w14:textId="77777777" w:rsidR="00EF3CDD" w:rsidRDefault="00EF3CDD" w:rsidP="00EF3CDD">
      <w:r>
        <w:t>/</w:t>
      </w:r>
    </w:p>
    <w:p w14:paraId="7964019E" w14:textId="77777777" w:rsidR="00EF3CDD" w:rsidRDefault="00EF3CDD" w:rsidP="00EF3CDD"/>
    <w:p w14:paraId="0C9EFB2C" w14:textId="77777777" w:rsidR="00EF3CDD" w:rsidRDefault="00EF3CDD" w:rsidP="00EF3CDD">
      <w:r>
        <w:t>-- After running the above block, you can verify the results with the following SELECT statements:</w:t>
      </w:r>
    </w:p>
    <w:p w14:paraId="4A167943" w14:textId="77777777" w:rsidR="00EF3CDD" w:rsidRDefault="00EF3CDD" w:rsidP="00EF3CDD"/>
    <w:p w14:paraId="5B36D49B" w14:textId="77777777" w:rsidR="00EF3CDD" w:rsidRDefault="00EF3CDD" w:rsidP="00EF3CDD">
      <w:r>
        <w:t>-- Check the fine details inserted into the Fine table</w:t>
      </w:r>
    </w:p>
    <w:p w14:paraId="61873345" w14:textId="77777777" w:rsidR="00EF3CDD" w:rsidRDefault="00EF3CDD" w:rsidP="00EF3CDD">
      <w:r>
        <w:t>SELECT * FROM Fine;</w:t>
      </w:r>
    </w:p>
    <w:p w14:paraId="1AC6CCAA" w14:textId="77777777" w:rsidR="00EF3CDD" w:rsidRDefault="00EF3CDD" w:rsidP="00EF3CDD"/>
    <w:p w14:paraId="57A64D21" w14:textId="77777777" w:rsidR="00EF3CDD" w:rsidRDefault="00EF3CDD" w:rsidP="00EF3CDD">
      <w:r>
        <w:t>-- Check the updated Borrower table to verify the status change</w:t>
      </w:r>
    </w:p>
    <w:p w14:paraId="753A4396" w14:textId="21E9CDBF" w:rsidR="00886E62" w:rsidRDefault="00EF3CDD" w:rsidP="00EF3CDD">
      <w:r>
        <w:t>SELECT * FROM Borrower;</w:t>
      </w:r>
    </w:p>
    <w:sectPr w:rsidR="00886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484752">
    <w:abstractNumId w:val="8"/>
  </w:num>
  <w:num w:numId="2" w16cid:durableId="190530833">
    <w:abstractNumId w:val="6"/>
  </w:num>
  <w:num w:numId="3" w16cid:durableId="247471777">
    <w:abstractNumId w:val="5"/>
  </w:num>
  <w:num w:numId="4" w16cid:durableId="737558266">
    <w:abstractNumId w:val="4"/>
  </w:num>
  <w:num w:numId="5" w16cid:durableId="1020545471">
    <w:abstractNumId w:val="7"/>
  </w:num>
  <w:num w:numId="6" w16cid:durableId="1816336223">
    <w:abstractNumId w:val="3"/>
  </w:num>
  <w:num w:numId="7" w16cid:durableId="531503584">
    <w:abstractNumId w:val="2"/>
  </w:num>
  <w:num w:numId="8" w16cid:durableId="1776242380">
    <w:abstractNumId w:val="1"/>
  </w:num>
  <w:num w:numId="9" w16cid:durableId="64188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20A"/>
    <w:rsid w:val="007754BA"/>
    <w:rsid w:val="00886E62"/>
    <w:rsid w:val="00AA1D8D"/>
    <w:rsid w:val="00B458C3"/>
    <w:rsid w:val="00B47730"/>
    <w:rsid w:val="00CB0664"/>
    <w:rsid w:val="00EF3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A65E8"/>
  <w14:defaultImageDpi w14:val="300"/>
  <w15:docId w15:val="{D5BD4F7F-0719-4CA1-9429-89F0D4FE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3</cp:revision>
  <dcterms:created xsi:type="dcterms:W3CDTF">2013-12-23T23:15:00Z</dcterms:created>
  <dcterms:modified xsi:type="dcterms:W3CDTF">2024-11-11T00:04:00Z</dcterms:modified>
  <cp:category/>
</cp:coreProperties>
</file>