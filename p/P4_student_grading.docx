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B9AF" w14:textId="77777777" w:rsidR="00556A39" w:rsidRDefault="00556A39" w:rsidP="00556A39">
      <w:r>
        <w:t>-- Step 1: Create the Stud table</w:t>
      </w:r>
    </w:p>
    <w:p w14:paraId="5EAC2C3D" w14:textId="77777777" w:rsidR="00556A39" w:rsidRDefault="00556A39" w:rsidP="00556A39">
      <w:r>
        <w:t>CREATE TABLE stud (</w:t>
      </w:r>
    </w:p>
    <w:p w14:paraId="0E2A0CCF" w14:textId="77777777" w:rsidR="00556A39" w:rsidRDefault="00556A39" w:rsidP="00556A39">
      <w:r>
        <w:t xml:space="preserve">    roll NUMBER PRIMARY KEY, </w:t>
      </w:r>
    </w:p>
    <w:p w14:paraId="7E3A2335" w14:textId="77777777" w:rsidR="00556A39" w:rsidRDefault="00556A39" w:rsidP="00556A39">
      <w:r>
        <w:t xml:space="preserve">    name VARCHAR2(100), </w:t>
      </w:r>
    </w:p>
    <w:p w14:paraId="1765A96F" w14:textId="77777777" w:rsidR="00556A39" w:rsidRDefault="00556A39" w:rsidP="00556A39">
      <w:r>
        <w:t xml:space="preserve">    attendance NUMBER, </w:t>
      </w:r>
    </w:p>
    <w:p w14:paraId="3221C07F" w14:textId="77777777" w:rsidR="00556A39" w:rsidRDefault="00556A39" w:rsidP="00556A39">
      <w:r>
        <w:t xml:space="preserve">    status VARCHAR2(20)</w:t>
      </w:r>
    </w:p>
    <w:p w14:paraId="53E29251" w14:textId="77777777" w:rsidR="00556A39" w:rsidRDefault="00556A39" w:rsidP="00556A39">
      <w:r>
        <w:t>);</w:t>
      </w:r>
    </w:p>
    <w:p w14:paraId="36140086" w14:textId="77777777" w:rsidR="00556A39" w:rsidRDefault="00556A39" w:rsidP="00556A39"/>
    <w:p w14:paraId="3864D904" w14:textId="77777777" w:rsidR="00556A39" w:rsidRDefault="00556A39" w:rsidP="00556A39">
      <w:r>
        <w:t>-- Step 2: Insert sample student data into the Stud table</w:t>
      </w:r>
    </w:p>
    <w:p w14:paraId="0FE63B1C" w14:textId="77777777" w:rsidR="00556A39" w:rsidRDefault="00556A39" w:rsidP="00556A39">
      <w:r>
        <w:t>INSERT INTO stud (roll, name, attendance, status)</w:t>
      </w:r>
    </w:p>
    <w:p w14:paraId="0E764DAF" w14:textId="77777777" w:rsidR="00556A39" w:rsidRDefault="00556A39" w:rsidP="00556A39">
      <w:r>
        <w:t>VALUES (101, 'John Doe', 80, 'Not Detained');</w:t>
      </w:r>
    </w:p>
    <w:p w14:paraId="6B8EE200" w14:textId="77777777" w:rsidR="00556A39" w:rsidRDefault="00556A39" w:rsidP="00556A39"/>
    <w:p w14:paraId="63811960" w14:textId="77777777" w:rsidR="00556A39" w:rsidRDefault="00556A39" w:rsidP="00556A39">
      <w:r>
        <w:t>INSERT INTO stud (roll, name, attendance, status)</w:t>
      </w:r>
    </w:p>
    <w:p w14:paraId="6AB76FFC" w14:textId="77777777" w:rsidR="00556A39" w:rsidRDefault="00556A39" w:rsidP="00556A39">
      <w:r>
        <w:t>VALUES (102, 'Jane Smith', 70, 'Not Detained');</w:t>
      </w:r>
    </w:p>
    <w:p w14:paraId="1A4FF6E8" w14:textId="77777777" w:rsidR="00556A39" w:rsidRDefault="00556A39" w:rsidP="00556A39"/>
    <w:p w14:paraId="08BFEC64" w14:textId="77777777" w:rsidR="00556A39" w:rsidRDefault="00556A39" w:rsidP="00556A39">
      <w:r>
        <w:t>INSERT INTO stud (roll, name, attendance, status)</w:t>
      </w:r>
    </w:p>
    <w:p w14:paraId="45DC5E18" w14:textId="77777777" w:rsidR="00556A39" w:rsidRDefault="00556A39" w:rsidP="00556A39">
      <w:r>
        <w:t>VALUES (103, 'Sam Wilson', 60, 'Not Detained');</w:t>
      </w:r>
    </w:p>
    <w:p w14:paraId="3212872D" w14:textId="77777777" w:rsidR="00556A39" w:rsidRDefault="00556A39" w:rsidP="00556A39"/>
    <w:p w14:paraId="0BD895A1" w14:textId="77777777" w:rsidR="00556A39" w:rsidRDefault="00556A39" w:rsidP="00556A39">
      <w:r>
        <w:t>INSERT INTO stud (roll, name, attendance, status)</w:t>
      </w:r>
    </w:p>
    <w:p w14:paraId="0EF0F185" w14:textId="77777777" w:rsidR="00556A39" w:rsidRDefault="00556A39" w:rsidP="00556A39">
      <w:r>
        <w:t>VALUES (104, 'Emma Watson', 85, 'Not Detained');</w:t>
      </w:r>
    </w:p>
    <w:p w14:paraId="4C6E3F5A" w14:textId="77777777" w:rsidR="00556A39" w:rsidRDefault="00556A39" w:rsidP="00556A39"/>
    <w:p w14:paraId="3C8136D6" w14:textId="77777777" w:rsidR="00556A39" w:rsidRDefault="00556A39" w:rsidP="00556A39">
      <w:r>
        <w:t>-- Commit the changes</w:t>
      </w:r>
    </w:p>
    <w:p w14:paraId="44219319" w14:textId="77777777" w:rsidR="00556A39" w:rsidRDefault="00556A39" w:rsidP="00556A39">
      <w:r>
        <w:t>COMMIT;</w:t>
      </w:r>
    </w:p>
    <w:p w14:paraId="5714FA60" w14:textId="77777777" w:rsidR="00556A39" w:rsidRDefault="00556A39" w:rsidP="00556A39"/>
    <w:p w14:paraId="5AD61BFA" w14:textId="77777777" w:rsidR="00556A39" w:rsidRDefault="00556A39" w:rsidP="00556A39">
      <w:r>
        <w:t>-- Step 3: PL/SQL block to check attendance and update status</w:t>
      </w:r>
    </w:p>
    <w:p w14:paraId="62FC1D43" w14:textId="77777777" w:rsidR="00556A39" w:rsidRDefault="00556A39" w:rsidP="00556A39">
      <w:r>
        <w:t>DECLARE</w:t>
      </w:r>
    </w:p>
    <w:p w14:paraId="7CFB6C34" w14:textId="77777777" w:rsidR="00556A39" w:rsidRDefault="00556A39" w:rsidP="00556A39">
      <w:r>
        <w:lastRenderedPageBreak/>
        <w:t xml:space="preserve">    </w:t>
      </w:r>
      <w:proofErr w:type="spellStart"/>
      <w:r>
        <w:t>v_roll_no</w:t>
      </w:r>
      <w:proofErr w:type="spellEnd"/>
      <w:r>
        <w:t xml:space="preserve"> </w:t>
      </w:r>
      <w:proofErr w:type="spellStart"/>
      <w:r>
        <w:t>STUD.roll%TYPE</w:t>
      </w:r>
      <w:proofErr w:type="spellEnd"/>
      <w:r>
        <w:t>;  -- Variable to store roll number</w:t>
      </w:r>
    </w:p>
    <w:p w14:paraId="5472F110" w14:textId="77777777" w:rsidR="00556A39" w:rsidRDefault="00556A39" w:rsidP="00556A39">
      <w:r>
        <w:t xml:space="preserve">    </w:t>
      </w:r>
      <w:proofErr w:type="spellStart"/>
      <w:r>
        <w:t>v_attendance</w:t>
      </w:r>
      <w:proofErr w:type="spellEnd"/>
      <w:r>
        <w:t xml:space="preserve"> </w:t>
      </w:r>
      <w:proofErr w:type="spellStart"/>
      <w:r>
        <w:t>STUD.attendance%TYPE</w:t>
      </w:r>
      <w:proofErr w:type="spellEnd"/>
      <w:r>
        <w:t>;  -- Variable to store attendance percentage</w:t>
      </w:r>
    </w:p>
    <w:p w14:paraId="5896DB7C" w14:textId="77777777" w:rsidR="00556A39" w:rsidRDefault="00556A39" w:rsidP="00556A39">
      <w:r>
        <w:t>BEGIN</w:t>
      </w:r>
    </w:p>
    <w:p w14:paraId="2E6F1ABC" w14:textId="77777777" w:rsidR="00556A39" w:rsidRDefault="00556A39" w:rsidP="00556A39">
      <w:r>
        <w:t xml:space="preserve">    -- Prompt user for Roll No</w:t>
      </w:r>
    </w:p>
    <w:p w14:paraId="77616D58" w14:textId="77777777" w:rsidR="00556A39" w:rsidRDefault="00556A39" w:rsidP="00556A39">
      <w:r>
        <w:t xml:space="preserve">    DBMS_OUTPUT.PUT_LINE('Enter Roll No:');</w:t>
      </w:r>
    </w:p>
    <w:p w14:paraId="6FACBB02" w14:textId="77777777" w:rsidR="00556A39" w:rsidRDefault="00556A39" w:rsidP="00556A39">
      <w:r>
        <w:t xml:space="preserve">    -- User input for roll number (replace &amp;</w:t>
      </w:r>
      <w:proofErr w:type="spellStart"/>
      <w:r>
        <w:t>roll_no</w:t>
      </w:r>
      <w:proofErr w:type="spellEnd"/>
      <w:r>
        <w:t xml:space="preserve"> with actual input prompt if using in SQL*Plus)</w:t>
      </w:r>
    </w:p>
    <w:p w14:paraId="508F273F" w14:textId="77777777" w:rsidR="00556A39" w:rsidRDefault="00556A39" w:rsidP="00556A39">
      <w:r>
        <w:t xml:space="preserve">    </w:t>
      </w:r>
      <w:proofErr w:type="spellStart"/>
      <w:r>
        <w:t>v_roll_no</w:t>
      </w:r>
      <w:proofErr w:type="spellEnd"/>
      <w:r>
        <w:t xml:space="preserve"> := &amp;</w:t>
      </w:r>
      <w:proofErr w:type="spellStart"/>
      <w:r>
        <w:t>roll_no</w:t>
      </w:r>
      <w:proofErr w:type="spellEnd"/>
      <w:r>
        <w:t>;</w:t>
      </w:r>
    </w:p>
    <w:p w14:paraId="1EE18EE7" w14:textId="77777777" w:rsidR="00556A39" w:rsidRDefault="00556A39" w:rsidP="00556A39"/>
    <w:p w14:paraId="4E3406CA" w14:textId="77777777" w:rsidR="00556A39" w:rsidRDefault="00556A39" w:rsidP="00556A39">
      <w:r>
        <w:t xml:space="preserve">    -- Fetch attendance from Stud table for the given roll number</w:t>
      </w:r>
    </w:p>
    <w:p w14:paraId="3CF5492D" w14:textId="77777777" w:rsidR="00556A39" w:rsidRDefault="00556A39" w:rsidP="00556A39">
      <w:r>
        <w:t xml:space="preserve">    SELECT attendance INTO </w:t>
      </w:r>
      <w:proofErr w:type="spellStart"/>
      <w:r>
        <w:t>v_attendance</w:t>
      </w:r>
      <w:proofErr w:type="spellEnd"/>
    </w:p>
    <w:p w14:paraId="29051C5D" w14:textId="77777777" w:rsidR="00556A39" w:rsidRDefault="00556A39" w:rsidP="00556A39">
      <w:r>
        <w:t xml:space="preserve">    FROM stud</w:t>
      </w:r>
    </w:p>
    <w:p w14:paraId="441DED88" w14:textId="77777777" w:rsidR="00556A39" w:rsidRDefault="00556A39" w:rsidP="00556A39">
      <w:r>
        <w:t xml:space="preserve">    WHERE roll = </w:t>
      </w:r>
      <w:proofErr w:type="spellStart"/>
      <w:r>
        <w:t>v_roll_no</w:t>
      </w:r>
      <w:proofErr w:type="spellEnd"/>
      <w:r>
        <w:t>;</w:t>
      </w:r>
    </w:p>
    <w:p w14:paraId="4B2E5AC4" w14:textId="77777777" w:rsidR="00556A39" w:rsidRDefault="00556A39" w:rsidP="00556A39"/>
    <w:p w14:paraId="4C5CDB4F" w14:textId="77777777" w:rsidR="00556A39" w:rsidRDefault="00556A39" w:rsidP="00556A39">
      <w:r>
        <w:t xml:space="preserve">    -- Check if attendance is less than 75%</w:t>
      </w:r>
    </w:p>
    <w:p w14:paraId="215631D4" w14:textId="77777777" w:rsidR="00556A39" w:rsidRDefault="00556A39" w:rsidP="00556A39">
      <w:r>
        <w:t xml:space="preserve">    IF </w:t>
      </w:r>
      <w:proofErr w:type="spellStart"/>
      <w:r>
        <w:t>v_attendance</w:t>
      </w:r>
      <w:proofErr w:type="spellEnd"/>
      <w:r>
        <w:t xml:space="preserve"> &lt; 75 THEN</w:t>
      </w:r>
    </w:p>
    <w:p w14:paraId="02C25A7A" w14:textId="77777777" w:rsidR="00556A39" w:rsidRDefault="00556A39" w:rsidP="00556A39">
      <w:r>
        <w:t xml:space="preserve">        -- If attendance is less, display message and update status to "Detained"</w:t>
      </w:r>
    </w:p>
    <w:p w14:paraId="7515A03B" w14:textId="77777777" w:rsidR="00556A39" w:rsidRDefault="00556A39" w:rsidP="00556A39">
      <w:r>
        <w:t xml:space="preserve">        DBMS_OUTPUT.PUT_LINE('Term not granted');</w:t>
      </w:r>
    </w:p>
    <w:p w14:paraId="59B0F431" w14:textId="77777777" w:rsidR="00556A39" w:rsidRDefault="00556A39" w:rsidP="00556A39">
      <w:r>
        <w:t xml:space="preserve">        UPDATE stud</w:t>
      </w:r>
    </w:p>
    <w:p w14:paraId="7494D6D6" w14:textId="77777777" w:rsidR="00556A39" w:rsidRDefault="00556A39" w:rsidP="00556A39">
      <w:r>
        <w:t xml:space="preserve">        SET status = 'Detained'</w:t>
      </w:r>
    </w:p>
    <w:p w14:paraId="0D02C42F" w14:textId="77777777" w:rsidR="00556A39" w:rsidRDefault="00556A39" w:rsidP="00556A39">
      <w:r>
        <w:t xml:space="preserve">        WHERE roll = </w:t>
      </w:r>
      <w:proofErr w:type="spellStart"/>
      <w:r>
        <w:t>v_roll_no</w:t>
      </w:r>
      <w:proofErr w:type="spellEnd"/>
      <w:r>
        <w:t>;</w:t>
      </w:r>
    </w:p>
    <w:p w14:paraId="3E2CFD0A" w14:textId="77777777" w:rsidR="00556A39" w:rsidRDefault="00556A39" w:rsidP="00556A39">
      <w:r>
        <w:t xml:space="preserve">    ELSE</w:t>
      </w:r>
    </w:p>
    <w:p w14:paraId="5EF44ACA" w14:textId="77777777" w:rsidR="00556A39" w:rsidRDefault="00556A39" w:rsidP="00556A39">
      <w:r>
        <w:t xml:space="preserve">        -- If attendance is 75% or more, display message and update status to "Not Detained"</w:t>
      </w:r>
    </w:p>
    <w:p w14:paraId="5CE5FF46" w14:textId="77777777" w:rsidR="00556A39" w:rsidRDefault="00556A39" w:rsidP="00556A39">
      <w:r>
        <w:t xml:space="preserve">        DBMS_OUTPUT.PUT_LINE('Term granted');</w:t>
      </w:r>
    </w:p>
    <w:p w14:paraId="7E7EFCBD" w14:textId="77777777" w:rsidR="00556A39" w:rsidRDefault="00556A39" w:rsidP="00556A39">
      <w:r>
        <w:t xml:space="preserve">        UPDATE stud</w:t>
      </w:r>
    </w:p>
    <w:p w14:paraId="68B2D678" w14:textId="77777777" w:rsidR="00556A39" w:rsidRDefault="00556A39" w:rsidP="00556A39">
      <w:r>
        <w:t xml:space="preserve">        SET status = 'Not Detained'</w:t>
      </w:r>
    </w:p>
    <w:p w14:paraId="2FDAA485" w14:textId="77777777" w:rsidR="00556A39" w:rsidRDefault="00556A39" w:rsidP="00556A39">
      <w:r>
        <w:lastRenderedPageBreak/>
        <w:t xml:space="preserve">        WHERE roll = </w:t>
      </w:r>
      <w:proofErr w:type="spellStart"/>
      <w:r>
        <w:t>v_roll_no</w:t>
      </w:r>
      <w:proofErr w:type="spellEnd"/>
      <w:r>
        <w:t>;</w:t>
      </w:r>
    </w:p>
    <w:p w14:paraId="71E63D82" w14:textId="77777777" w:rsidR="00556A39" w:rsidRDefault="00556A39" w:rsidP="00556A39">
      <w:r>
        <w:t xml:space="preserve">    END IF;</w:t>
      </w:r>
    </w:p>
    <w:p w14:paraId="28D29119" w14:textId="77777777" w:rsidR="00556A39" w:rsidRDefault="00556A39" w:rsidP="00556A39"/>
    <w:p w14:paraId="31154313" w14:textId="77777777" w:rsidR="00556A39" w:rsidRDefault="00556A39" w:rsidP="00556A39">
      <w:r>
        <w:t xml:space="preserve">    -- Commit the changes to the database</w:t>
      </w:r>
    </w:p>
    <w:p w14:paraId="17BB0553" w14:textId="77777777" w:rsidR="00556A39" w:rsidRDefault="00556A39" w:rsidP="00556A39">
      <w:r>
        <w:t xml:space="preserve">    COMMIT;</w:t>
      </w:r>
    </w:p>
    <w:p w14:paraId="7CC7F752" w14:textId="77777777" w:rsidR="00556A39" w:rsidRDefault="00556A39" w:rsidP="00556A39">
      <w:r>
        <w:t>EXCEPTION</w:t>
      </w:r>
    </w:p>
    <w:p w14:paraId="1E681182" w14:textId="77777777" w:rsidR="00556A39" w:rsidRDefault="00556A39" w:rsidP="00556A39">
      <w:r>
        <w:t xml:space="preserve">    -- Exception handler for cases where the roll number does not exist</w:t>
      </w:r>
    </w:p>
    <w:p w14:paraId="19746080" w14:textId="77777777" w:rsidR="00556A39" w:rsidRDefault="00556A39" w:rsidP="00556A39">
      <w:r>
        <w:t xml:space="preserve">    WHEN NO_DATA_FOUND THEN</w:t>
      </w:r>
    </w:p>
    <w:p w14:paraId="20A6D1CA" w14:textId="77777777" w:rsidR="00556A39" w:rsidRDefault="00556A39" w:rsidP="00556A39">
      <w:r>
        <w:t xml:space="preserve">        DBMS_OUTPUT.PUT_LINE('Error: Roll number not found');</w:t>
      </w:r>
    </w:p>
    <w:p w14:paraId="3ACAEA34" w14:textId="77777777" w:rsidR="00556A39" w:rsidRDefault="00556A39" w:rsidP="00556A39">
      <w:r>
        <w:t xml:space="preserve">    -- Exception handler for any other database errors</w:t>
      </w:r>
    </w:p>
    <w:p w14:paraId="1587B319" w14:textId="77777777" w:rsidR="00556A39" w:rsidRDefault="00556A39" w:rsidP="00556A39">
      <w:r>
        <w:t xml:space="preserve">    WHEN OTHERS THEN</w:t>
      </w:r>
    </w:p>
    <w:p w14:paraId="11EE7045" w14:textId="77777777" w:rsidR="00556A39" w:rsidRDefault="00556A39" w:rsidP="00556A39">
      <w:r>
        <w:t xml:space="preserve">        DBMS_OUTPUT.PUT_LINE('An error occurred: ' || SQLERRM);</w:t>
      </w:r>
    </w:p>
    <w:p w14:paraId="0355C4A9" w14:textId="77777777" w:rsidR="00556A39" w:rsidRDefault="00556A39" w:rsidP="00556A39">
      <w:r>
        <w:t xml:space="preserve">        ROLLBACK;</w:t>
      </w:r>
    </w:p>
    <w:p w14:paraId="0C6646B6" w14:textId="77777777" w:rsidR="00556A39" w:rsidRDefault="00556A39" w:rsidP="00556A39">
      <w:r>
        <w:t>END;</w:t>
      </w:r>
    </w:p>
    <w:p w14:paraId="0228DD95" w14:textId="4AB37A40" w:rsidR="00860A15" w:rsidRDefault="00556A39" w:rsidP="00556A39">
      <w:r>
        <w:t>/</w:t>
      </w:r>
    </w:p>
    <w:sectPr w:rsidR="00860A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6322382">
    <w:abstractNumId w:val="8"/>
  </w:num>
  <w:num w:numId="2" w16cid:durableId="1632860163">
    <w:abstractNumId w:val="6"/>
  </w:num>
  <w:num w:numId="3" w16cid:durableId="1391726348">
    <w:abstractNumId w:val="5"/>
  </w:num>
  <w:num w:numId="4" w16cid:durableId="2056855703">
    <w:abstractNumId w:val="4"/>
  </w:num>
  <w:num w:numId="5" w16cid:durableId="750083374">
    <w:abstractNumId w:val="7"/>
  </w:num>
  <w:num w:numId="6" w16cid:durableId="558327216">
    <w:abstractNumId w:val="3"/>
  </w:num>
  <w:num w:numId="7" w16cid:durableId="182596168">
    <w:abstractNumId w:val="2"/>
  </w:num>
  <w:num w:numId="8" w16cid:durableId="478427028">
    <w:abstractNumId w:val="1"/>
  </w:num>
  <w:num w:numId="9" w16cid:durableId="175080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A39"/>
    <w:rsid w:val="006E38B2"/>
    <w:rsid w:val="00860A15"/>
    <w:rsid w:val="00AA1D8D"/>
    <w:rsid w:val="00B47730"/>
    <w:rsid w:val="00CB0664"/>
    <w:rsid w:val="00D45645"/>
    <w:rsid w:val="00F12F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8F3FD"/>
  <w14:defaultImageDpi w14:val="300"/>
  <w15:docId w15:val="{DF93B694-D608-4219-A80E-21695030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3</cp:revision>
  <dcterms:created xsi:type="dcterms:W3CDTF">2013-12-23T23:15:00Z</dcterms:created>
  <dcterms:modified xsi:type="dcterms:W3CDTF">2024-11-11T00:05:00Z</dcterms:modified>
  <cp:category/>
</cp:coreProperties>
</file>