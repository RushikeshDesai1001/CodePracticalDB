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46048" w14:textId="77777777" w:rsidR="00096A25" w:rsidRDefault="00096A25" w:rsidP="00096A25">
      <w:r>
        <w:t xml:space="preserve">-- Create the </w:t>
      </w:r>
      <w:proofErr w:type="spellStart"/>
      <w:r>
        <w:t>Age_calc</w:t>
      </w:r>
      <w:proofErr w:type="spellEnd"/>
      <w:r>
        <w:t xml:space="preserve"> procedure</w:t>
      </w:r>
    </w:p>
    <w:p w14:paraId="355E808D" w14:textId="77777777" w:rsidR="00096A25" w:rsidRDefault="00096A25" w:rsidP="00096A25">
      <w:r>
        <w:t xml:space="preserve">CREATE OR REPLACE PROCEDURE </w:t>
      </w:r>
      <w:proofErr w:type="spellStart"/>
      <w:r>
        <w:t>Age_calc</w:t>
      </w:r>
      <w:proofErr w:type="spellEnd"/>
      <w:r>
        <w:t xml:space="preserve"> (</w:t>
      </w:r>
    </w:p>
    <w:p w14:paraId="05766543" w14:textId="77777777" w:rsidR="00096A25" w:rsidRDefault="00096A25" w:rsidP="00096A25">
      <w:r>
        <w:t xml:space="preserve">    dob DATE, </w:t>
      </w:r>
    </w:p>
    <w:p w14:paraId="2A176C1F" w14:textId="77777777" w:rsidR="00096A25" w:rsidRDefault="00096A25" w:rsidP="00096A25">
      <w:r>
        <w:t xml:space="preserve">    </w:t>
      </w:r>
      <w:proofErr w:type="spellStart"/>
      <w:r>
        <w:t>OUT_years</w:t>
      </w:r>
      <w:proofErr w:type="spellEnd"/>
      <w:r>
        <w:t xml:space="preserve"> OUT NUMBER, </w:t>
      </w:r>
    </w:p>
    <w:p w14:paraId="5F9B9E40" w14:textId="77777777" w:rsidR="00096A25" w:rsidRDefault="00096A25" w:rsidP="00096A25">
      <w:r>
        <w:t xml:space="preserve">    </w:t>
      </w:r>
      <w:proofErr w:type="spellStart"/>
      <w:r>
        <w:t>OUT_months</w:t>
      </w:r>
      <w:proofErr w:type="spellEnd"/>
      <w:r>
        <w:t xml:space="preserve"> OUT NUMBER, </w:t>
      </w:r>
    </w:p>
    <w:p w14:paraId="7012F7E8" w14:textId="77777777" w:rsidR="00096A25" w:rsidRDefault="00096A25" w:rsidP="00096A25">
      <w:r>
        <w:t xml:space="preserve">    </w:t>
      </w:r>
      <w:proofErr w:type="spellStart"/>
      <w:r>
        <w:t>OUT_days</w:t>
      </w:r>
      <w:proofErr w:type="spellEnd"/>
      <w:r>
        <w:t xml:space="preserve"> OUT NUMBER</w:t>
      </w:r>
    </w:p>
    <w:p w14:paraId="22BD6662" w14:textId="77777777" w:rsidR="00096A25" w:rsidRDefault="00096A25" w:rsidP="00096A25">
      <w:r>
        <w:t>)</w:t>
      </w:r>
    </w:p>
    <w:p w14:paraId="570D950B" w14:textId="77777777" w:rsidR="00096A25" w:rsidRDefault="00096A25" w:rsidP="00096A25">
      <w:r>
        <w:t>IS</w:t>
      </w:r>
    </w:p>
    <w:p w14:paraId="3F1B9FDD" w14:textId="77777777" w:rsidR="00096A25" w:rsidRDefault="00096A25" w:rsidP="00096A25">
      <w:r>
        <w:t xml:space="preserve">    today DATE := SYSDATE;</w:t>
      </w:r>
    </w:p>
    <w:p w14:paraId="21D0A519" w14:textId="77777777" w:rsidR="00096A25" w:rsidRDefault="00096A25" w:rsidP="00096A25">
      <w:r>
        <w:t xml:space="preserve">    </w:t>
      </w:r>
      <w:proofErr w:type="spellStart"/>
      <w:r>
        <w:t>diff_year</w:t>
      </w:r>
      <w:proofErr w:type="spellEnd"/>
      <w:r>
        <w:t xml:space="preserve"> NUMBER;</w:t>
      </w:r>
    </w:p>
    <w:p w14:paraId="5C5A7251" w14:textId="77777777" w:rsidR="00096A25" w:rsidRDefault="00096A25" w:rsidP="00096A25">
      <w:r>
        <w:t xml:space="preserve">    </w:t>
      </w:r>
      <w:proofErr w:type="spellStart"/>
      <w:r>
        <w:t>diff_month</w:t>
      </w:r>
      <w:proofErr w:type="spellEnd"/>
      <w:r>
        <w:t xml:space="preserve"> NUMBER;</w:t>
      </w:r>
    </w:p>
    <w:p w14:paraId="14E07D26" w14:textId="77777777" w:rsidR="00096A25" w:rsidRDefault="00096A25" w:rsidP="00096A25">
      <w:r>
        <w:t xml:space="preserve">    </w:t>
      </w:r>
      <w:proofErr w:type="spellStart"/>
      <w:r>
        <w:t>diff_day</w:t>
      </w:r>
      <w:proofErr w:type="spellEnd"/>
      <w:r>
        <w:t xml:space="preserve"> NUMBER;</w:t>
      </w:r>
    </w:p>
    <w:p w14:paraId="032DC79E" w14:textId="77777777" w:rsidR="00096A25" w:rsidRDefault="00096A25" w:rsidP="00096A25">
      <w:r>
        <w:t>BEGIN</w:t>
      </w:r>
    </w:p>
    <w:p w14:paraId="0E4F9D57" w14:textId="77777777" w:rsidR="00096A25" w:rsidRDefault="00096A25" w:rsidP="00096A25">
      <w:r>
        <w:t xml:space="preserve">    -- Calculate the difference in years</w:t>
      </w:r>
    </w:p>
    <w:p w14:paraId="1F53DB24" w14:textId="77777777" w:rsidR="00096A25" w:rsidRDefault="00096A25" w:rsidP="00096A25">
      <w:r>
        <w:t xml:space="preserve">    </w:t>
      </w:r>
      <w:proofErr w:type="spellStart"/>
      <w:r>
        <w:t>diff_year</w:t>
      </w:r>
      <w:proofErr w:type="spellEnd"/>
      <w:r>
        <w:t xml:space="preserve"> := TRUNC(MONTHS_BETWEEN(today, dob) / 12);</w:t>
      </w:r>
    </w:p>
    <w:p w14:paraId="6F0AB7F6" w14:textId="77777777" w:rsidR="00096A25" w:rsidRDefault="00096A25" w:rsidP="00096A25"/>
    <w:p w14:paraId="094047F0" w14:textId="77777777" w:rsidR="00096A25" w:rsidRDefault="00096A25" w:rsidP="00096A25">
      <w:r>
        <w:t xml:space="preserve">    -- Calculate the difference in months</w:t>
      </w:r>
    </w:p>
    <w:p w14:paraId="02148780" w14:textId="77777777" w:rsidR="00096A25" w:rsidRDefault="00096A25" w:rsidP="00096A25">
      <w:r>
        <w:t xml:space="preserve">    </w:t>
      </w:r>
      <w:proofErr w:type="spellStart"/>
      <w:r>
        <w:t>diff_month</w:t>
      </w:r>
      <w:proofErr w:type="spellEnd"/>
      <w:r>
        <w:t xml:space="preserve"> := MOD(TRUNC(MONTHS_BETWEEN(today, dob)), 12);</w:t>
      </w:r>
    </w:p>
    <w:p w14:paraId="689EEDA6" w14:textId="77777777" w:rsidR="00096A25" w:rsidRDefault="00096A25" w:rsidP="00096A25"/>
    <w:p w14:paraId="340FE355" w14:textId="77777777" w:rsidR="00096A25" w:rsidRDefault="00096A25" w:rsidP="00096A25">
      <w:r>
        <w:t xml:space="preserve">    -- Calculate the difference in days</w:t>
      </w:r>
    </w:p>
    <w:p w14:paraId="6090FF2E" w14:textId="77777777" w:rsidR="00096A25" w:rsidRDefault="00096A25" w:rsidP="00096A25">
      <w:r>
        <w:t xml:space="preserve">    </w:t>
      </w:r>
      <w:proofErr w:type="spellStart"/>
      <w:r>
        <w:t>diff_day</w:t>
      </w:r>
      <w:proofErr w:type="spellEnd"/>
      <w:r>
        <w:t xml:space="preserve"> := dob + (</w:t>
      </w:r>
      <w:proofErr w:type="spellStart"/>
      <w:r>
        <w:t>diff_year</w:t>
      </w:r>
      <w:proofErr w:type="spellEnd"/>
      <w:r>
        <w:t xml:space="preserve"> * 365) + (</w:t>
      </w:r>
      <w:proofErr w:type="spellStart"/>
      <w:r>
        <w:t>diff_month</w:t>
      </w:r>
      <w:proofErr w:type="spellEnd"/>
      <w:r>
        <w:t xml:space="preserve"> * 30) - today;</w:t>
      </w:r>
    </w:p>
    <w:p w14:paraId="359A769B" w14:textId="77777777" w:rsidR="00096A25" w:rsidRDefault="00096A25" w:rsidP="00096A25"/>
    <w:p w14:paraId="01C4EB8F" w14:textId="77777777" w:rsidR="00096A25" w:rsidRDefault="00096A25" w:rsidP="00096A25">
      <w:r>
        <w:t xml:space="preserve">    -- Set OUT parameters</w:t>
      </w:r>
    </w:p>
    <w:p w14:paraId="7A8D78DB" w14:textId="77777777" w:rsidR="00096A25" w:rsidRDefault="00096A25" w:rsidP="00096A25">
      <w:r>
        <w:t xml:space="preserve">    </w:t>
      </w:r>
      <w:proofErr w:type="spellStart"/>
      <w:r>
        <w:t>OUT_years</w:t>
      </w:r>
      <w:proofErr w:type="spellEnd"/>
      <w:r>
        <w:t xml:space="preserve"> := </w:t>
      </w:r>
      <w:proofErr w:type="spellStart"/>
      <w:r>
        <w:t>diff_year</w:t>
      </w:r>
      <w:proofErr w:type="spellEnd"/>
      <w:r>
        <w:t>;</w:t>
      </w:r>
    </w:p>
    <w:p w14:paraId="20625456" w14:textId="77777777" w:rsidR="00096A25" w:rsidRDefault="00096A25" w:rsidP="00096A25">
      <w:r>
        <w:t xml:space="preserve">    </w:t>
      </w:r>
      <w:proofErr w:type="spellStart"/>
      <w:r>
        <w:t>OUT_months</w:t>
      </w:r>
      <w:proofErr w:type="spellEnd"/>
      <w:r>
        <w:t xml:space="preserve"> := </w:t>
      </w:r>
      <w:proofErr w:type="spellStart"/>
      <w:r>
        <w:t>diff_month</w:t>
      </w:r>
      <w:proofErr w:type="spellEnd"/>
      <w:r>
        <w:t>;</w:t>
      </w:r>
    </w:p>
    <w:p w14:paraId="774A2B80" w14:textId="77777777" w:rsidR="00096A25" w:rsidRDefault="00096A25" w:rsidP="00096A25">
      <w:r>
        <w:t xml:space="preserve">    </w:t>
      </w:r>
      <w:proofErr w:type="spellStart"/>
      <w:r>
        <w:t>OUT_days</w:t>
      </w:r>
      <w:proofErr w:type="spellEnd"/>
      <w:r>
        <w:t xml:space="preserve"> := </w:t>
      </w:r>
      <w:proofErr w:type="spellStart"/>
      <w:r>
        <w:t>diff_day</w:t>
      </w:r>
      <w:proofErr w:type="spellEnd"/>
      <w:r>
        <w:t>;</w:t>
      </w:r>
    </w:p>
    <w:p w14:paraId="7373B98B" w14:textId="77777777" w:rsidR="00096A25" w:rsidRDefault="00096A25" w:rsidP="00096A25">
      <w:r>
        <w:lastRenderedPageBreak/>
        <w:t>END;</w:t>
      </w:r>
    </w:p>
    <w:p w14:paraId="39A20700" w14:textId="77777777" w:rsidR="00096A25" w:rsidRDefault="00096A25" w:rsidP="00096A25">
      <w:r>
        <w:t>/</w:t>
      </w:r>
    </w:p>
    <w:p w14:paraId="17F36E6F" w14:textId="77777777" w:rsidR="00096A25" w:rsidRDefault="00096A25" w:rsidP="00096A25"/>
    <w:p w14:paraId="70E04D39" w14:textId="77777777" w:rsidR="00096A25" w:rsidRDefault="00096A25" w:rsidP="00096A25">
      <w:r>
        <w:t>DECLARE</w:t>
      </w:r>
    </w:p>
    <w:p w14:paraId="67FF66AF" w14:textId="77777777" w:rsidR="00096A25" w:rsidRDefault="00096A25" w:rsidP="00096A25">
      <w:r>
        <w:t xml:space="preserve">    </w:t>
      </w:r>
      <w:proofErr w:type="spellStart"/>
      <w:r>
        <w:t>v_years</w:t>
      </w:r>
      <w:proofErr w:type="spellEnd"/>
      <w:r>
        <w:t xml:space="preserve"> NUMBER;</w:t>
      </w:r>
    </w:p>
    <w:p w14:paraId="4C1345D4" w14:textId="77777777" w:rsidR="00096A25" w:rsidRDefault="00096A25" w:rsidP="00096A25">
      <w:r>
        <w:t xml:space="preserve">    </w:t>
      </w:r>
      <w:proofErr w:type="spellStart"/>
      <w:r>
        <w:t>v_months</w:t>
      </w:r>
      <w:proofErr w:type="spellEnd"/>
      <w:r>
        <w:t xml:space="preserve"> NUMBER;</w:t>
      </w:r>
    </w:p>
    <w:p w14:paraId="1A6AB254" w14:textId="77777777" w:rsidR="00096A25" w:rsidRDefault="00096A25" w:rsidP="00096A25">
      <w:r>
        <w:t xml:space="preserve">    </w:t>
      </w:r>
      <w:proofErr w:type="spellStart"/>
      <w:r>
        <w:t>v_days</w:t>
      </w:r>
      <w:proofErr w:type="spellEnd"/>
      <w:r>
        <w:t xml:space="preserve"> NUMBER;</w:t>
      </w:r>
    </w:p>
    <w:p w14:paraId="0A4811F7" w14:textId="77777777" w:rsidR="00096A25" w:rsidRDefault="00096A25" w:rsidP="00096A25">
      <w:r>
        <w:t>BEGIN</w:t>
      </w:r>
    </w:p>
    <w:p w14:paraId="09E5F538" w14:textId="77777777" w:rsidR="00096A25" w:rsidRDefault="00096A25" w:rsidP="00096A25">
      <w:r>
        <w:t xml:space="preserve">    -- Call the </w:t>
      </w:r>
      <w:proofErr w:type="spellStart"/>
      <w:r>
        <w:t>Age_calc</w:t>
      </w:r>
      <w:proofErr w:type="spellEnd"/>
      <w:r>
        <w:t xml:space="preserve"> function with a sample date of birth</w:t>
      </w:r>
    </w:p>
    <w:p w14:paraId="55FD1991" w14:textId="77777777" w:rsidR="00096A25" w:rsidRDefault="00096A25" w:rsidP="00096A25">
      <w:r>
        <w:t xml:space="preserve">    </w:t>
      </w:r>
      <w:proofErr w:type="spellStart"/>
      <w:r>
        <w:t>Age_calc</w:t>
      </w:r>
      <w:proofErr w:type="spellEnd"/>
      <w:r>
        <w:t xml:space="preserve">(DATE '2000-01-15', </w:t>
      </w:r>
      <w:proofErr w:type="spellStart"/>
      <w:r>
        <w:t>v_years</w:t>
      </w:r>
      <w:proofErr w:type="spellEnd"/>
      <w:r>
        <w:t xml:space="preserve">, </w:t>
      </w:r>
      <w:proofErr w:type="spellStart"/>
      <w:r>
        <w:t>v_months</w:t>
      </w:r>
      <w:proofErr w:type="spellEnd"/>
      <w:r>
        <w:t xml:space="preserve">, </w:t>
      </w:r>
      <w:proofErr w:type="spellStart"/>
      <w:r>
        <w:t>v_days</w:t>
      </w:r>
      <w:proofErr w:type="spellEnd"/>
      <w:r>
        <w:t>);</w:t>
      </w:r>
    </w:p>
    <w:p w14:paraId="69CAC0AA" w14:textId="77777777" w:rsidR="00096A25" w:rsidRDefault="00096A25" w:rsidP="00096A25">
      <w:r>
        <w:t xml:space="preserve">    </w:t>
      </w:r>
    </w:p>
    <w:p w14:paraId="224E36AA" w14:textId="77777777" w:rsidR="00096A25" w:rsidRDefault="00096A25" w:rsidP="00096A25">
      <w:r>
        <w:t xml:space="preserve">    -- Output the results using DBMS_OUTPUT</w:t>
      </w:r>
    </w:p>
    <w:p w14:paraId="2D93E9BB" w14:textId="77777777" w:rsidR="00096A25" w:rsidRDefault="00096A25" w:rsidP="00096A25">
      <w:r>
        <w:t xml:space="preserve">    DBMS_OUTPUT.PUT_LINE('Years: ' || </w:t>
      </w:r>
      <w:proofErr w:type="spellStart"/>
      <w:r>
        <w:t>v_years</w:t>
      </w:r>
      <w:proofErr w:type="spellEnd"/>
      <w:r>
        <w:t>);</w:t>
      </w:r>
    </w:p>
    <w:p w14:paraId="1E7A79D6" w14:textId="77777777" w:rsidR="00096A25" w:rsidRDefault="00096A25" w:rsidP="00096A25">
      <w:r>
        <w:t xml:space="preserve">    DBMS_OUTPUT.PUT_LINE('Months: ' || </w:t>
      </w:r>
      <w:proofErr w:type="spellStart"/>
      <w:r>
        <w:t>v_months</w:t>
      </w:r>
      <w:proofErr w:type="spellEnd"/>
      <w:r>
        <w:t>);</w:t>
      </w:r>
    </w:p>
    <w:p w14:paraId="5BA0C47B" w14:textId="77777777" w:rsidR="00096A25" w:rsidRDefault="00096A25" w:rsidP="00096A25">
      <w:r>
        <w:t xml:space="preserve">    DBMS_OUTPUT.PUT_LINE('Days: ' || </w:t>
      </w:r>
      <w:proofErr w:type="spellStart"/>
      <w:r>
        <w:t>v_days</w:t>
      </w:r>
      <w:proofErr w:type="spellEnd"/>
      <w:r>
        <w:t>);</w:t>
      </w:r>
    </w:p>
    <w:p w14:paraId="419E964C" w14:textId="77777777" w:rsidR="00096A25" w:rsidRDefault="00096A25" w:rsidP="00096A25">
      <w:r>
        <w:t>END;</w:t>
      </w:r>
    </w:p>
    <w:p w14:paraId="05AC15E3" w14:textId="7BF8C5DC" w:rsidR="000362CC" w:rsidRDefault="00096A25" w:rsidP="00096A25">
      <w:r>
        <w:t>/</w:t>
      </w:r>
      <w:r w:rsidR="00000000">
        <w:t xml:space="preserve"> </w:t>
      </w:r>
    </w:p>
    <w:sectPr w:rsidR="00036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565258">
    <w:abstractNumId w:val="8"/>
  </w:num>
  <w:num w:numId="2" w16cid:durableId="661086024">
    <w:abstractNumId w:val="6"/>
  </w:num>
  <w:num w:numId="3" w16cid:durableId="1370716373">
    <w:abstractNumId w:val="5"/>
  </w:num>
  <w:num w:numId="4" w16cid:durableId="1725713363">
    <w:abstractNumId w:val="4"/>
  </w:num>
  <w:num w:numId="5" w16cid:durableId="774709554">
    <w:abstractNumId w:val="7"/>
  </w:num>
  <w:num w:numId="6" w16cid:durableId="1163740188">
    <w:abstractNumId w:val="3"/>
  </w:num>
  <w:num w:numId="7" w16cid:durableId="600071846">
    <w:abstractNumId w:val="2"/>
  </w:num>
  <w:num w:numId="8" w16cid:durableId="2010867755">
    <w:abstractNumId w:val="1"/>
  </w:num>
  <w:num w:numId="9" w16cid:durableId="134115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CC"/>
    <w:rsid w:val="0006063C"/>
    <w:rsid w:val="00096A25"/>
    <w:rsid w:val="0015074B"/>
    <w:rsid w:val="0029639D"/>
    <w:rsid w:val="00326F90"/>
    <w:rsid w:val="007800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51BC"/>
  <w14:defaultImageDpi w14:val="300"/>
  <w15:docId w15:val="{D3509FD6-B4E9-4FEA-9B7B-1F979C4A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2024-11-11T00:08:00Z</dcterms:modified>
  <cp:category/>
</cp:coreProperties>
</file>