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14E45" w14:textId="77777777" w:rsidR="003B6C41" w:rsidRDefault="003B6C41" w:rsidP="003B6C41">
      <w:r>
        <w:t>-- Create the Library table</w:t>
      </w:r>
    </w:p>
    <w:p w14:paraId="46949A29" w14:textId="77777777" w:rsidR="003B6C41" w:rsidRDefault="003B6C41" w:rsidP="003B6C41">
      <w:r>
        <w:t>CREATE TABLE Library (</w:t>
      </w:r>
    </w:p>
    <w:p w14:paraId="4DEB02B7" w14:textId="77777777" w:rsidR="003B6C41" w:rsidRDefault="003B6C41" w:rsidP="003B6C41">
      <w:r>
        <w:t xml:space="preserve">    </w:t>
      </w:r>
      <w:proofErr w:type="spellStart"/>
      <w:r>
        <w:t>book_id</w:t>
      </w:r>
      <w:proofErr w:type="spellEnd"/>
      <w:r>
        <w:t xml:space="preserve"> NUMBER PRIMARY KEY,</w:t>
      </w:r>
    </w:p>
    <w:p w14:paraId="4BD40EEE" w14:textId="77777777" w:rsidR="003B6C41" w:rsidRDefault="003B6C41" w:rsidP="003B6C41">
      <w:r>
        <w:t xml:space="preserve">    </w:t>
      </w:r>
      <w:proofErr w:type="spellStart"/>
      <w:r>
        <w:t>book_title</w:t>
      </w:r>
      <w:proofErr w:type="spellEnd"/>
      <w:r>
        <w:t xml:space="preserve"> VARCHAR2(100),</w:t>
      </w:r>
    </w:p>
    <w:p w14:paraId="214DA23F" w14:textId="77777777" w:rsidR="003B6C41" w:rsidRDefault="003B6C41" w:rsidP="003B6C41">
      <w:r>
        <w:t xml:space="preserve">    author VARCHAR2(100),</w:t>
      </w:r>
    </w:p>
    <w:p w14:paraId="3A55FFF0" w14:textId="77777777" w:rsidR="003B6C41" w:rsidRDefault="003B6C41" w:rsidP="003B6C41">
      <w:r>
        <w:t xml:space="preserve">    </w:t>
      </w:r>
      <w:proofErr w:type="spellStart"/>
      <w:r>
        <w:t>published_year</w:t>
      </w:r>
      <w:proofErr w:type="spellEnd"/>
      <w:r>
        <w:t xml:space="preserve"> NUMBER,</w:t>
      </w:r>
    </w:p>
    <w:p w14:paraId="104864BF" w14:textId="77777777" w:rsidR="003B6C41" w:rsidRDefault="003B6C41" w:rsidP="003B6C41">
      <w:r>
        <w:t xml:space="preserve">    </w:t>
      </w:r>
      <w:proofErr w:type="spellStart"/>
      <w:r>
        <w:t>available_copies</w:t>
      </w:r>
      <w:proofErr w:type="spellEnd"/>
      <w:r>
        <w:t xml:space="preserve"> NUMBER</w:t>
      </w:r>
    </w:p>
    <w:p w14:paraId="444D9C99" w14:textId="77777777" w:rsidR="003B6C41" w:rsidRDefault="003B6C41" w:rsidP="003B6C41">
      <w:r>
        <w:t>);</w:t>
      </w:r>
    </w:p>
    <w:p w14:paraId="707D6FAC" w14:textId="77777777" w:rsidR="003B6C41" w:rsidRDefault="003B6C41" w:rsidP="003B6C41"/>
    <w:p w14:paraId="17320E60" w14:textId="77777777" w:rsidR="003B6C41" w:rsidRDefault="003B6C41" w:rsidP="003B6C41">
      <w:r>
        <w:t xml:space="preserve">-- Create the </w:t>
      </w:r>
      <w:proofErr w:type="spellStart"/>
      <w:r>
        <w:t>Library_Audit</w:t>
      </w:r>
      <w:proofErr w:type="spellEnd"/>
      <w:r>
        <w:t xml:space="preserve"> table to store old values for updates and deletes</w:t>
      </w:r>
    </w:p>
    <w:p w14:paraId="765E3A22" w14:textId="77777777" w:rsidR="003B6C41" w:rsidRDefault="003B6C41" w:rsidP="003B6C41">
      <w:r>
        <w:t xml:space="preserve">CREATE TABLE </w:t>
      </w:r>
      <w:proofErr w:type="spellStart"/>
      <w:r>
        <w:t>Library_Audit</w:t>
      </w:r>
      <w:proofErr w:type="spellEnd"/>
      <w:r>
        <w:t xml:space="preserve"> (</w:t>
      </w:r>
    </w:p>
    <w:p w14:paraId="17E93293" w14:textId="77777777" w:rsidR="003B6C41" w:rsidRDefault="003B6C41" w:rsidP="003B6C41">
      <w:r>
        <w:t xml:space="preserve">    </w:t>
      </w:r>
      <w:proofErr w:type="spellStart"/>
      <w:r>
        <w:t>audit_id</w:t>
      </w:r>
      <w:proofErr w:type="spellEnd"/>
      <w:r>
        <w:t xml:space="preserve"> NUMBER PRIMARY KEY,</w:t>
      </w:r>
    </w:p>
    <w:p w14:paraId="6845ED91" w14:textId="77777777" w:rsidR="003B6C41" w:rsidRDefault="003B6C41" w:rsidP="003B6C41">
      <w:r>
        <w:t xml:space="preserve">    </w:t>
      </w:r>
      <w:proofErr w:type="spellStart"/>
      <w:r>
        <w:t>book_id</w:t>
      </w:r>
      <w:proofErr w:type="spellEnd"/>
      <w:r>
        <w:t xml:space="preserve"> NUMBER,</w:t>
      </w:r>
    </w:p>
    <w:p w14:paraId="5DB7CE68" w14:textId="77777777" w:rsidR="003B6C41" w:rsidRDefault="003B6C41" w:rsidP="003B6C41">
      <w:r>
        <w:t xml:space="preserve">    </w:t>
      </w:r>
      <w:proofErr w:type="spellStart"/>
      <w:r>
        <w:t>book_title</w:t>
      </w:r>
      <w:proofErr w:type="spellEnd"/>
      <w:r>
        <w:t xml:space="preserve"> VARCHAR2(100),</w:t>
      </w:r>
    </w:p>
    <w:p w14:paraId="6F7659D9" w14:textId="77777777" w:rsidR="003B6C41" w:rsidRDefault="003B6C41" w:rsidP="003B6C41">
      <w:r>
        <w:t xml:space="preserve">    author VARCHAR2(100),</w:t>
      </w:r>
    </w:p>
    <w:p w14:paraId="2A61D384" w14:textId="77777777" w:rsidR="003B6C41" w:rsidRDefault="003B6C41" w:rsidP="003B6C41">
      <w:r>
        <w:t xml:space="preserve">    </w:t>
      </w:r>
      <w:proofErr w:type="spellStart"/>
      <w:r>
        <w:t>published_year</w:t>
      </w:r>
      <w:proofErr w:type="spellEnd"/>
      <w:r>
        <w:t xml:space="preserve"> NUMBER,</w:t>
      </w:r>
    </w:p>
    <w:p w14:paraId="05FC4832" w14:textId="77777777" w:rsidR="003B6C41" w:rsidRDefault="003B6C41" w:rsidP="003B6C41">
      <w:r>
        <w:t xml:space="preserve">    </w:t>
      </w:r>
      <w:proofErr w:type="spellStart"/>
      <w:r>
        <w:t>available_copies</w:t>
      </w:r>
      <w:proofErr w:type="spellEnd"/>
      <w:r>
        <w:t xml:space="preserve"> NUMBER,</w:t>
      </w:r>
    </w:p>
    <w:p w14:paraId="3A6A6674" w14:textId="77777777" w:rsidR="003B6C41" w:rsidRDefault="003B6C41" w:rsidP="003B6C41">
      <w:r>
        <w:t xml:space="preserve">    </w:t>
      </w:r>
      <w:proofErr w:type="spellStart"/>
      <w:r>
        <w:t>operation_type</w:t>
      </w:r>
      <w:proofErr w:type="spellEnd"/>
      <w:r>
        <w:t xml:space="preserve"> VARCHAR2(10),  -- 'UPDATE' or 'DELETE'</w:t>
      </w:r>
    </w:p>
    <w:p w14:paraId="1EE94423" w14:textId="77777777" w:rsidR="003B6C41" w:rsidRDefault="003B6C41" w:rsidP="003B6C41">
      <w:r>
        <w:t xml:space="preserve">    </w:t>
      </w:r>
      <w:proofErr w:type="spellStart"/>
      <w:r>
        <w:t>audit_timestamp</w:t>
      </w:r>
      <w:proofErr w:type="spellEnd"/>
      <w:r>
        <w:t xml:space="preserve"> TIMESTAMP DEFAULT CURRENT_TIMESTAMP</w:t>
      </w:r>
    </w:p>
    <w:p w14:paraId="75E7BDF1" w14:textId="77777777" w:rsidR="003B6C41" w:rsidRDefault="003B6C41" w:rsidP="003B6C41">
      <w:r>
        <w:t>);</w:t>
      </w:r>
    </w:p>
    <w:p w14:paraId="566EAE7A" w14:textId="77777777" w:rsidR="003B6C41" w:rsidRDefault="003B6C41" w:rsidP="003B6C41"/>
    <w:p w14:paraId="6F2855C2" w14:textId="77777777" w:rsidR="003B6C41" w:rsidRDefault="003B6C41" w:rsidP="003B6C41">
      <w:r>
        <w:t xml:space="preserve">-- Create a sequence for </w:t>
      </w:r>
      <w:proofErr w:type="spellStart"/>
      <w:r>
        <w:t>audit_id</w:t>
      </w:r>
      <w:proofErr w:type="spellEnd"/>
    </w:p>
    <w:p w14:paraId="796EF2B4" w14:textId="77777777" w:rsidR="003B6C41" w:rsidRDefault="003B6C41" w:rsidP="003B6C41">
      <w:r>
        <w:t xml:space="preserve">CREATE SEQUENCE </w:t>
      </w:r>
      <w:proofErr w:type="spellStart"/>
      <w:r>
        <w:t>library_audit_seq</w:t>
      </w:r>
      <w:proofErr w:type="spellEnd"/>
    </w:p>
    <w:p w14:paraId="3061CDB7" w14:textId="77777777" w:rsidR="003B6C41" w:rsidRDefault="003B6C41" w:rsidP="003B6C41">
      <w:r>
        <w:t xml:space="preserve">    START WITH 1</w:t>
      </w:r>
    </w:p>
    <w:p w14:paraId="331DB5BB" w14:textId="77777777" w:rsidR="003B6C41" w:rsidRDefault="003B6C41" w:rsidP="003B6C41">
      <w:r>
        <w:t xml:space="preserve">    INCREMENT BY 1;</w:t>
      </w:r>
    </w:p>
    <w:p w14:paraId="15D18F04" w14:textId="77777777" w:rsidR="003B6C41" w:rsidRDefault="003B6C41" w:rsidP="003B6C41"/>
    <w:p w14:paraId="23685C41" w14:textId="77777777" w:rsidR="003B6C41" w:rsidRDefault="003B6C41" w:rsidP="003B6C41">
      <w:r>
        <w:lastRenderedPageBreak/>
        <w:t>-- Create the BEFORE trigger to track updates and deletes</w:t>
      </w:r>
    </w:p>
    <w:p w14:paraId="75A7EE3F" w14:textId="77777777" w:rsidR="003B6C41" w:rsidRDefault="003B6C41" w:rsidP="003B6C41">
      <w:r>
        <w:t xml:space="preserve">CREATE OR REPLACE TRIGGER </w:t>
      </w:r>
      <w:proofErr w:type="spellStart"/>
      <w:r>
        <w:t>Library_Before_Trigger</w:t>
      </w:r>
      <w:proofErr w:type="spellEnd"/>
    </w:p>
    <w:p w14:paraId="466BCF69" w14:textId="77777777" w:rsidR="003B6C41" w:rsidRDefault="003B6C41" w:rsidP="003B6C41">
      <w:r>
        <w:t>BEFORE UPDATE OR DELETE</w:t>
      </w:r>
    </w:p>
    <w:p w14:paraId="3100D7F8" w14:textId="77777777" w:rsidR="003B6C41" w:rsidRDefault="003B6C41" w:rsidP="003B6C41">
      <w:r>
        <w:t>ON Library</w:t>
      </w:r>
    </w:p>
    <w:p w14:paraId="086A235B" w14:textId="77777777" w:rsidR="003B6C41" w:rsidRDefault="003B6C41" w:rsidP="003B6C41">
      <w:r>
        <w:t>FOR EACH ROW</w:t>
      </w:r>
    </w:p>
    <w:p w14:paraId="6ADB20DD" w14:textId="77777777" w:rsidR="003B6C41" w:rsidRDefault="003B6C41" w:rsidP="003B6C41">
      <w:r>
        <w:t>BEGIN</w:t>
      </w:r>
    </w:p>
    <w:p w14:paraId="7388B113" w14:textId="77777777" w:rsidR="003B6C41" w:rsidRDefault="003B6C41" w:rsidP="003B6C41">
      <w:r>
        <w:t xml:space="preserve">    -- Insert old values into </w:t>
      </w:r>
      <w:proofErr w:type="spellStart"/>
      <w:r>
        <w:t>Library_Audit</w:t>
      </w:r>
      <w:proofErr w:type="spellEnd"/>
      <w:r>
        <w:t xml:space="preserve"> before the operation (update or delete)</w:t>
      </w:r>
    </w:p>
    <w:p w14:paraId="5DFE0A3B" w14:textId="77777777" w:rsidR="003B6C41" w:rsidRDefault="003B6C41" w:rsidP="003B6C41">
      <w:r>
        <w:t xml:space="preserve">    IF UPDATING THEN</w:t>
      </w:r>
    </w:p>
    <w:p w14:paraId="75DB5BA9" w14:textId="77777777" w:rsidR="003B6C41" w:rsidRDefault="003B6C41" w:rsidP="003B6C41">
      <w:r>
        <w:t xml:space="preserve">        INSERT INTO </w:t>
      </w:r>
      <w:proofErr w:type="spellStart"/>
      <w:r>
        <w:t>Library_Audit</w:t>
      </w:r>
      <w:proofErr w:type="spellEnd"/>
      <w:r>
        <w:t xml:space="preserve"> (</w:t>
      </w:r>
    </w:p>
    <w:p w14:paraId="7B58679D" w14:textId="77777777" w:rsidR="003B6C41" w:rsidRDefault="003B6C41" w:rsidP="003B6C41">
      <w:r>
        <w:t xml:space="preserve">            </w:t>
      </w:r>
      <w:proofErr w:type="spellStart"/>
      <w:r>
        <w:t>audit_id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author, </w:t>
      </w:r>
      <w:proofErr w:type="spellStart"/>
      <w:r>
        <w:t>published_year</w:t>
      </w:r>
      <w:proofErr w:type="spellEnd"/>
      <w:r>
        <w:t xml:space="preserve">, </w:t>
      </w:r>
      <w:proofErr w:type="spellStart"/>
      <w:r>
        <w:t>available_copies</w:t>
      </w:r>
      <w:proofErr w:type="spellEnd"/>
      <w:r>
        <w:t xml:space="preserve">, </w:t>
      </w:r>
      <w:proofErr w:type="spellStart"/>
      <w:r>
        <w:t>operation_type</w:t>
      </w:r>
      <w:proofErr w:type="spellEnd"/>
    </w:p>
    <w:p w14:paraId="098BF0BE" w14:textId="77777777" w:rsidR="003B6C41" w:rsidRDefault="003B6C41" w:rsidP="003B6C41">
      <w:r>
        <w:t xml:space="preserve">        )</w:t>
      </w:r>
    </w:p>
    <w:p w14:paraId="589F627E" w14:textId="77777777" w:rsidR="003B6C41" w:rsidRDefault="003B6C41" w:rsidP="003B6C41">
      <w:r>
        <w:t xml:space="preserve">        VALUES (</w:t>
      </w:r>
    </w:p>
    <w:p w14:paraId="759261D3" w14:textId="77777777" w:rsidR="003B6C41" w:rsidRDefault="003B6C41" w:rsidP="003B6C41">
      <w:r>
        <w:t xml:space="preserve">            </w:t>
      </w:r>
      <w:proofErr w:type="spellStart"/>
      <w:r>
        <w:t>library_audit_seq.NEXTVAL</w:t>
      </w:r>
      <w:proofErr w:type="spellEnd"/>
      <w:r>
        <w:t>, :</w:t>
      </w:r>
      <w:proofErr w:type="spellStart"/>
      <w:r>
        <w:t>OLD.book_id</w:t>
      </w:r>
      <w:proofErr w:type="spellEnd"/>
      <w:r>
        <w:t>, :</w:t>
      </w:r>
      <w:proofErr w:type="spellStart"/>
      <w:r>
        <w:t>OLD.book_title</w:t>
      </w:r>
      <w:proofErr w:type="spellEnd"/>
      <w:r>
        <w:t>, :</w:t>
      </w:r>
      <w:proofErr w:type="spellStart"/>
      <w:r>
        <w:t>OLD.author</w:t>
      </w:r>
      <w:proofErr w:type="spellEnd"/>
      <w:r>
        <w:t>, :</w:t>
      </w:r>
      <w:proofErr w:type="spellStart"/>
      <w:r>
        <w:t>OLD.published_year</w:t>
      </w:r>
      <w:proofErr w:type="spellEnd"/>
      <w:r>
        <w:t>, :</w:t>
      </w:r>
      <w:proofErr w:type="spellStart"/>
      <w:r>
        <w:t>OLD.available_copies</w:t>
      </w:r>
      <w:proofErr w:type="spellEnd"/>
      <w:r>
        <w:t>, 'UPDATE'</w:t>
      </w:r>
    </w:p>
    <w:p w14:paraId="0BBFC4A1" w14:textId="77777777" w:rsidR="003B6C41" w:rsidRDefault="003B6C41" w:rsidP="003B6C41">
      <w:r>
        <w:t xml:space="preserve">        );</w:t>
      </w:r>
    </w:p>
    <w:p w14:paraId="56E71A65" w14:textId="77777777" w:rsidR="003B6C41" w:rsidRDefault="003B6C41" w:rsidP="003B6C41">
      <w:r>
        <w:t xml:space="preserve">    ELSIF DELETING THEN</w:t>
      </w:r>
    </w:p>
    <w:p w14:paraId="7AEC8096" w14:textId="77777777" w:rsidR="003B6C41" w:rsidRDefault="003B6C41" w:rsidP="003B6C41">
      <w:r>
        <w:t xml:space="preserve">        INSERT INTO </w:t>
      </w:r>
      <w:proofErr w:type="spellStart"/>
      <w:r>
        <w:t>Library_Audit</w:t>
      </w:r>
      <w:proofErr w:type="spellEnd"/>
      <w:r>
        <w:t xml:space="preserve"> (</w:t>
      </w:r>
    </w:p>
    <w:p w14:paraId="5E0DE9E9" w14:textId="77777777" w:rsidR="003B6C41" w:rsidRDefault="003B6C41" w:rsidP="003B6C41">
      <w:r>
        <w:t xml:space="preserve">            </w:t>
      </w:r>
      <w:proofErr w:type="spellStart"/>
      <w:r>
        <w:t>audit_id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author, </w:t>
      </w:r>
      <w:proofErr w:type="spellStart"/>
      <w:r>
        <w:t>published_year</w:t>
      </w:r>
      <w:proofErr w:type="spellEnd"/>
      <w:r>
        <w:t xml:space="preserve">, </w:t>
      </w:r>
      <w:proofErr w:type="spellStart"/>
      <w:r>
        <w:t>available_copies</w:t>
      </w:r>
      <w:proofErr w:type="spellEnd"/>
      <w:r>
        <w:t xml:space="preserve">, </w:t>
      </w:r>
      <w:proofErr w:type="spellStart"/>
      <w:r>
        <w:t>operation_type</w:t>
      </w:r>
      <w:proofErr w:type="spellEnd"/>
    </w:p>
    <w:p w14:paraId="56D36D61" w14:textId="77777777" w:rsidR="003B6C41" w:rsidRDefault="003B6C41" w:rsidP="003B6C41">
      <w:r>
        <w:t xml:space="preserve">        )</w:t>
      </w:r>
    </w:p>
    <w:p w14:paraId="081804FF" w14:textId="77777777" w:rsidR="003B6C41" w:rsidRDefault="003B6C41" w:rsidP="003B6C41">
      <w:r>
        <w:t xml:space="preserve">        VALUES (</w:t>
      </w:r>
    </w:p>
    <w:p w14:paraId="1C846D8D" w14:textId="77777777" w:rsidR="003B6C41" w:rsidRDefault="003B6C41" w:rsidP="003B6C41">
      <w:r>
        <w:t xml:space="preserve">            </w:t>
      </w:r>
      <w:proofErr w:type="spellStart"/>
      <w:r>
        <w:t>library_audit_seq.NEXTVAL</w:t>
      </w:r>
      <w:proofErr w:type="spellEnd"/>
      <w:r>
        <w:t>, :</w:t>
      </w:r>
      <w:proofErr w:type="spellStart"/>
      <w:r>
        <w:t>OLD.book_id</w:t>
      </w:r>
      <w:proofErr w:type="spellEnd"/>
      <w:r>
        <w:t>, :</w:t>
      </w:r>
      <w:proofErr w:type="spellStart"/>
      <w:r>
        <w:t>OLD.book_title</w:t>
      </w:r>
      <w:proofErr w:type="spellEnd"/>
      <w:r>
        <w:t>, :</w:t>
      </w:r>
      <w:proofErr w:type="spellStart"/>
      <w:r>
        <w:t>OLD.author</w:t>
      </w:r>
      <w:proofErr w:type="spellEnd"/>
      <w:r>
        <w:t>, :</w:t>
      </w:r>
      <w:proofErr w:type="spellStart"/>
      <w:r>
        <w:t>OLD.published_year</w:t>
      </w:r>
      <w:proofErr w:type="spellEnd"/>
      <w:r>
        <w:t>, :</w:t>
      </w:r>
      <w:proofErr w:type="spellStart"/>
      <w:r>
        <w:t>OLD.available_copies</w:t>
      </w:r>
      <w:proofErr w:type="spellEnd"/>
      <w:r>
        <w:t>, 'DELETE'</w:t>
      </w:r>
    </w:p>
    <w:p w14:paraId="1F6B7591" w14:textId="77777777" w:rsidR="003B6C41" w:rsidRDefault="003B6C41" w:rsidP="003B6C41">
      <w:r>
        <w:t xml:space="preserve">        );</w:t>
      </w:r>
    </w:p>
    <w:p w14:paraId="788A101E" w14:textId="77777777" w:rsidR="003B6C41" w:rsidRDefault="003B6C41" w:rsidP="003B6C41">
      <w:r>
        <w:t xml:space="preserve">    END IF;</w:t>
      </w:r>
    </w:p>
    <w:p w14:paraId="639943EF" w14:textId="77777777" w:rsidR="003B6C41" w:rsidRDefault="003B6C41" w:rsidP="003B6C41">
      <w:r>
        <w:t>END;</w:t>
      </w:r>
    </w:p>
    <w:p w14:paraId="09D01D8A" w14:textId="77777777" w:rsidR="003B6C41" w:rsidRDefault="003B6C41" w:rsidP="003B6C41">
      <w:r>
        <w:t>/</w:t>
      </w:r>
    </w:p>
    <w:p w14:paraId="1009F853" w14:textId="77777777" w:rsidR="003B6C41" w:rsidRDefault="003B6C41" w:rsidP="003B6C41"/>
    <w:p w14:paraId="69883CAD" w14:textId="77777777" w:rsidR="003B6C41" w:rsidRDefault="003B6C41" w:rsidP="003B6C41">
      <w:r>
        <w:lastRenderedPageBreak/>
        <w:t>-- Create the AFTER trigger (optional, in this case, no further action required)</w:t>
      </w:r>
    </w:p>
    <w:p w14:paraId="2A8C9F5A" w14:textId="77777777" w:rsidR="003B6C41" w:rsidRDefault="003B6C41" w:rsidP="003B6C41">
      <w:r>
        <w:t xml:space="preserve">CREATE OR REPLACE TRIGGER </w:t>
      </w:r>
      <w:proofErr w:type="spellStart"/>
      <w:r>
        <w:t>Library_After_Trigger</w:t>
      </w:r>
      <w:proofErr w:type="spellEnd"/>
    </w:p>
    <w:p w14:paraId="6FCA05C0" w14:textId="77777777" w:rsidR="003B6C41" w:rsidRDefault="003B6C41" w:rsidP="003B6C41">
      <w:r>
        <w:t>AFTER UPDATE OR DELETE</w:t>
      </w:r>
    </w:p>
    <w:p w14:paraId="344B9096" w14:textId="77777777" w:rsidR="003B6C41" w:rsidRDefault="003B6C41" w:rsidP="003B6C41">
      <w:r>
        <w:t>ON Library</w:t>
      </w:r>
    </w:p>
    <w:p w14:paraId="51F68B74" w14:textId="77777777" w:rsidR="003B6C41" w:rsidRDefault="003B6C41" w:rsidP="003B6C41">
      <w:r>
        <w:t>FOR EACH ROW</w:t>
      </w:r>
    </w:p>
    <w:p w14:paraId="7A50CD7C" w14:textId="77777777" w:rsidR="003B6C41" w:rsidRDefault="003B6C41" w:rsidP="003B6C41">
      <w:r>
        <w:t>BEGIN</w:t>
      </w:r>
    </w:p>
    <w:p w14:paraId="08E800EA" w14:textId="77777777" w:rsidR="003B6C41" w:rsidRDefault="003B6C41" w:rsidP="003B6C41">
      <w:r>
        <w:t xml:space="preserve">    -- No action is required in the AFTER trigger in this case</w:t>
      </w:r>
    </w:p>
    <w:p w14:paraId="4777D604" w14:textId="77777777" w:rsidR="003B6C41" w:rsidRDefault="003B6C41" w:rsidP="003B6C41">
      <w:r>
        <w:t xml:space="preserve">    NULL;</w:t>
      </w:r>
    </w:p>
    <w:p w14:paraId="5B5A3C75" w14:textId="77777777" w:rsidR="003B6C41" w:rsidRDefault="003B6C41" w:rsidP="003B6C41">
      <w:r>
        <w:t>END;</w:t>
      </w:r>
    </w:p>
    <w:p w14:paraId="2FCE28A6" w14:textId="77777777" w:rsidR="003B6C41" w:rsidRDefault="003B6C41" w:rsidP="003B6C41">
      <w:r>
        <w:t>/</w:t>
      </w:r>
    </w:p>
    <w:p w14:paraId="12FA4179" w14:textId="77777777" w:rsidR="003B6C41" w:rsidRDefault="003B6C41" w:rsidP="003B6C41"/>
    <w:p w14:paraId="25AE7847" w14:textId="77777777" w:rsidR="003B6C41" w:rsidRDefault="003B6C41" w:rsidP="003B6C41">
      <w:r>
        <w:t>-- Insert sample data into the Library table</w:t>
      </w:r>
    </w:p>
    <w:p w14:paraId="314913E9" w14:textId="77777777" w:rsidR="003B6C41" w:rsidRDefault="003B6C41" w:rsidP="003B6C41">
      <w:r>
        <w:t>INSERT INTO Library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author, </w:t>
      </w:r>
      <w:proofErr w:type="spellStart"/>
      <w:r>
        <w:t>published_year</w:t>
      </w:r>
      <w:proofErr w:type="spellEnd"/>
      <w:r>
        <w:t xml:space="preserve">, </w:t>
      </w:r>
      <w:proofErr w:type="spellStart"/>
      <w:r>
        <w:t>available_copies</w:t>
      </w:r>
      <w:proofErr w:type="spellEnd"/>
      <w:r>
        <w:t>)</w:t>
      </w:r>
    </w:p>
    <w:p w14:paraId="5B8D9C7F" w14:textId="77777777" w:rsidR="003B6C41" w:rsidRDefault="003B6C41" w:rsidP="003B6C41">
      <w:r>
        <w:t>VALUES (1, 'Introduction to SQL', 'John Doe', 2020, 10);</w:t>
      </w:r>
    </w:p>
    <w:p w14:paraId="62B99F95" w14:textId="77777777" w:rsidR="003B6C41" w:rsidRDefault="003B6C41" w:rsidP="003B6C41"/>
    <w:p w14:paraId="062C031B" w14:textId="77777777" w:rsidR="003B6C41" w:rsidRDefault="003B6C41" w:rsidP="003B6C41">
      <w:r>
        <w:t>INSERT INTO Library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book_title</w:t>
      </w:r>
      <w:proofErr w:type="spellEnd"/>
      <w:r>
        <w:t xml:space="preserve">, author, </w:t>
      </w:r>
      <w:proofErr w:type="spellStart"/>
      <w:r>
        <w:t>published_year</w:t>
      </w:r>
      <w:proofErr w:type="spellEnd"/>
      <w:r>
        <w:t xml:space="preserve">, </w:t>
      </w:r>
      <w:proofErr w:type="spellStart"/>
      <w:r>
        <w:t>available_copies</w:t>
      </w:r>
      <w:proofErr w:type="spellEnd"/>
      <w:r>
        <w:t>)</w:t>
      </w:r>
    </w:p>
    <w:p w14:paraId="617FCC78" w14:textId="77777777" w:rsidR="003B6C41" w:rsidRDefault="003B6C41" w:rsidP="003B6C41">
      <w:r>
        <w:t>VALUES (2, 'Advanced PL/SQL', 'Jane Smith', 2021, 5);</w:t>
      </w:r>
    </w:p>
    <w:p w14:paraId="7ED3F121" w14:textId="77777777" w:rsidR="003B6C41" w:rsidRDefault="003B6C41" w:rsidP="003B6C41"/>
    <w:p w14:paraId="23D68184" w14:textId="77777777" w:rsidR="003B6C41" w:rsidRDefault="003B6C41" w:rsidP="003B6C41">
      <w:r>
        <w:t>-- Perform an UPDATE operation on the Library table</w:t>
      </w:r>
    </w:p>
    <w:p w14:paraId="7733689C" w14:textId="77777777" w:rsidR="003B6C41" w:rsidRDefault="003B6C41" w:rsidP="003B6C41">
      <w:r>
        <w:t>UPDATE Library</w:t>
      </w:r>
    </w:p>
    <w:p w14:paraId="0A4129B4" w14:textId="77777777" w:rsidR="003B6C41" w:rsidRDefault="003B6C41" w:rsidP="003B6C41">
      <w:r>
        <w:t xml:space="preserve">SET </w:t>
      </w:r>
      <w:proofErr w:type="spellStart"/>
      <w:r>
        <w:t>available_copies</w:t>
      </w:r>
      <w:proofErr w:type="spellEnd"/>
      <w:r>
        <w:t xml:space="preserve"> = 7</w:t>
      </w:r>
    </w:p>
    <w:p w14:paraId="00E989C7" w14:textId="77777777" w:rsidR="003B6C41" w:rsidRDefault="003B6C41" w:rsidP="003B6C41">
      <w:r>
        <w:t xml:space="preserve">WHERE </w:t>
      </w:r>
      <w:proofErr w:type="spellStart"/>
      <w:r>
        <w:t>book_id</w:t>
      </w:r>
      <w:proofErr w:type="spellEnd"/>
      <w:r>
        <w:t xml:space="preserve"> = 1;</w:t>
      </w:r>
    </w:p>
    <w:p w14:paraId="1A57514A" w14:textId="77777777" w:rsidR="003B6C41" w:rsidRDefault="003B6C41" w:rsidP="003B6C41"/>
    <w:p w14:paraId="22D64DFD" w14:textId="77777777" w:rsidR="003B6C41" w:rsidRDefault="003B6C41" w:rsidP="003B6C41">
      <w:r>
        <w:t>-- Perform a DELETE operation on the Library table</w:t>
      </w:r>
    </w:p>
    <w:p w14:paraId="127ABA8B" w14:textId="77777777" w:rsidR="003B6C41" w:rsidRDefault="003B6C41" w:rsidP="003B6C41">
      <w:r>
        <w:t>DELETE FROM Library</w:t>
      </w:r>
    </w:p>
    <w:p w14:paraId="0953173E" w14:textId="77777777" w:rsidR="003B6C41" w:rsidRDefault="003B6C41" w:rsidP="003B6C41">
      <w:r>
        <w:t xml:space="preserve">WHERE </w:t>
      </w:r>
      <w:proofErr w:type="spellStart"/>
      <w:r>
        <w:t>book_id</w:t>
      </w:r>
      <w:proofErr w:type="spellEnd"/>
      <w:r>
        <w:t xml:space="preserve"> = 2;</w:t>
      </w:r>
    </w:p>
    <w:p w14:paraId="53AF4BD9" w14:textId="77777777" w:rsidR="003B6C41" w:rsidRDefault="003B6C41" w:rsidP="003B6C41"/>
    <w:p w14:paraId="06FDAD5F" w14:textId="77777777" w:rsidR="003B6C41" w:rsidRDefault="003B6C41" w:rsidP="003B6C41">
      <w:r>
        <w:t xml:space="preserve">-- Check the </w:t>
      </w:r>
      <w:proofErr w:type="spellStart"/>
      <w:r>
        <w:t>Library_Audit</w:t>
      </w:r>
      <w:proofErr w:type="spellEnd"/>
      <w:r>
        <w:t xml:space="preserve"> table to see the old values captured</w:t>
      </w:r>
    </w:p>
    <w:p w14:paraId="423864A9" w14:textId="4CF0D619" w:rsidR="004F4699" w:rsidRDefault="003B6C41" w:rsidP="003B6C41">
      <w:r>
        <w:t xml:space="preserve">SELECT * FROM </w:t>
      </w:r>
      <w:proofErr w:type="spellStart"/>
      <w:r>
        <w:t>Library_Audit</w:t>
      </w:r>
      <w:proofErr w:type="spellEnd"/>
      <w:r>
        <w:t>;</w:t>
      </w:r>
    </w:p>
    <w:sectPr w:rsidR="004F46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3737091">
    <w:abstractNumId w:val="8"/>
  </w:num>
  <w:num w:numId="2" w16cid:durableId="1788112618">
    <w:abstractNumId w:val="6"/>
  </w:num>
  <w:num w:numId="3" w16cid:durableId="251397778">
    <w:abstractNumId w:val="5"/>
  </w:num>
  <w:num w:numId="4" w16cid:durableId="1735817531">
    <w:abstractNumId w:val="4"/>
  </w:num>
  <w:num w:numId="5" w16cid:durableId="810705938">
    <w:abstractNumId w:val="7"/>
  </w:num>
  <w:num w:numId="6" w16cid:durableId="1738818147">
    <w:abstractNumId w:val="3"/>
  </w:num>
  <w:num w:numId="7" w16cid:durableId="680398302">
    <w:abstractNumId w:val="2"/>
  </w:num>
  <w:num w:numId="8" w16cid:durableId="703098282">
    <w:abstractNumId w:val="1"/>
  </w:num>
  <w:num w:numId="9" w16cid:durableId="1255284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C41"/>
    <w:rsid w:val="004F4699"/>
    <w:rsid w:val="00A212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32F3DD"/>
  <w14:defaultImageDpi w14:val="300"/>
  <w15:docId w15:val="{3DDA9089-C0B6-4855-A07C-1349E0BF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2</cp:revision>
  <dcterms:created xsi:type="dcterms:W3CDTF">2013-12-23T23:15:00Z</dcterms:created>
  <dcterms:modified xsi:type="dcterms:W3CDTF">2024-11-11T00:09:00Z</dcterms:modified>
  <cp:category/>
</cp:coreProperties>
</file>