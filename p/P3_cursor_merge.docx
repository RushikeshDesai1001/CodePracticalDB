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D6BD" w14:textId="77777777" w:rsidR="007F4363" w:rsidRDefault="007F4363" w:rsidP="007F4363">
      <w:r>
        <w:t xml:space="preserve">-- 1. Create </w:t>
      </w:r>
      <w:proofErr w:type="spellStart"/>
      <w:r>
        <w:t>N_RollCall</w:t>
      </w:r>
      <w:proofErr w:type="spellEnd"/>
      <w:r>
        <w:t xml:space="preserve"> Table</w:t>
      </w:r>
    </w:p>
    <w:p w14:paraId="037BDA78" w14:textId="77777777" w:rsidR="007F4363" w:rsidRDefault="007F4363" w:rsidP="007F4363"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4178DDD9" w14:textId="77777777" w:rsidR="007F4363" w:rsidRDefault="007F4363" w:rsidP="007F4363">
      <w:r>
        <w:t xml:space="preserve">    </w:t>
      </w:r>
      <w:proofErr w:type="spellStart"/>
      <w:r>
        <w:t>RollNo</w:t>
      </w:r>
      <w:proofErr w:type="spellEnd"/>
      <w:r>
        <w:t xml:space="preserve"> NUMBER,</w:t>
      </w:r>
    </w:p>
    <w:p w14:paraId="54E3A6C5" w14:textId="77777777" w:rsidR="007F4363" w:rsidRDefault="007F4363" w:rsidP="007F4363">
      <w:r>
        <w:t xml:space="preserve">    Name VARCHAR2(100),</w:t>
      </w:r>
    </w:p>
    <w:p w14:paraId="3C81C4B5" w14:textId="77777777" w:rsidR="007F4363" w:rsidRDefault="007F4363" w:rsidP="007F4363">
      <w:r>
        <w:t xml:space="preserve">    Subject VARCHAR2(100)</w:t>
      </w:r>
    </w:p>
    <w:p w14:paraId="5964383B" w14:textId="77777777" w:rsidR="007F4363" w:rsidRDefault="007F4363" w:rsidP="007F4363">
      <w:r>
        <w:t>);</w:t>
      </w:r>
    </w:p>
    <w:p w14:paraId="74CE1F86" w14:textId="77777777" w:rsidR="007F4363" w:rsidRDefault="007F4363" w:rsidP="007F4363"/>
    <w:p w14:paraId="229C4DB2" w14:textId="77777777" w:rsidR="007F4363" w:rsidRDefault="007F4363" w:rsidP="007F4363">
      <w:r>
        <w:t xml:space="preserve">-- 2. Create </w:t>
      </w:r>
      <w:proofErr w:type="spellStart"/>
      <w:r>
        <w:t>O_RollCall</w:t>
      </w:r>
      <w:proofErr w:type="spellEnd"/>
      <w:r>
        <w:t xml:space="preserve"> Table</w:t>
      </w:r>
    </w:p>
    <w:p w14:paraId="615D5C6F" w14:textId="77777777" w:rsidR="007F4363" w:rsidRDefault="007F4363" w:rsidP="007F4363">
      <w:r>
        <w:t xml:space="preserve">CREATE TABLE </w:t>
      </w:r>
      <w:proofErr w:type="spellStart"/>
      <w:r>
        <w:t>O_RollCall</w:t>
      </w:r>
      <w:proofErr w:type="spellEnd"/>
      <w:r>
        <w:t xml:space="preserve"> (</w:t>
      </w:r>
    </w:p>
    <w:p w14:paraId="55B0060F" w14:textId="77777777" w:rsidR="007F4363" w:rsidRDefault="007F4363" w:rsidP="007F4363">
      <w:r>
        <w:t xml:space="preserve">    </w:t>
      </w:r>
      <w:proofErr w:type="spellStart"/>
      <w:r>
        <w:t>RollNo</w:t>
      </w:r>
      <w:proofErr w:type="spellEnd"/>
      <w:r>
        <w:t xml:space="preserve"> NUMBER,</w:t>
      </w:r>
    </w:p>
    <w:p w14:paraId="5CE55154" w14:textId="77777777" w:rsidR="007F4363" w:rsidRDefault="007F4363" w:rsidP="007F4363">
      <w:r>
        <w:t xml:space="preserve">    Name VARCHAR2(100),</w:t>
      </w:r>
    </w:p>
    <w:p w14:paraId="646DE239" w14:textId="77777777" w:rsidR="007F4363" w:rsidRDefault="007F4363" w:rsidP="007F4363">
      <w:r>
        <w:t xml:space="preserve">    Subject VARCHAR2(100)</w:t>
      </w:r>
    </w:p>
    <w:p w14:paraId="668C9552" w14:textId="77777777" w:rsidR="007F4363" w:rsidRDefault="007F4363" w:rsidP="007F4363">
      <w:r>
        <w:t>);</w:t>
      </w:r>
    </w:p>
    <w:p w14:paraId="3A496B38" w14:textId="77777777" w:rsidR="007F4363" w:rsidRDefault="007F4363" w:rsidP="007F4363"/>
    <w:p w14:paraId="2DA3038F" w14:textId="77777777" w:rsidR="007F4363" w:rsidRDefault="007F4363" w:rsidP="007F4363">
      <w:r>
        <w:t xml:space="preserve">-- 3. Insert sample data into </w:t>
      </w:r>
      <w:proofErr w:type="spellStart"/>
      <w:r>
        <w:t>N_RollCall</w:t>
      </w:r>
      <w:proofErr w:type="spellEnd"/>
    </w:p>
    <w:p w14:paraId="61CC51F9" w14:textId="77777777" w:rsidR="007F4363" w:rsidRDefault="007F4363" w:rsidP="007F4363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 VALUES (1, 'John Doe', 'Mathematics');</w:t>
      </w:r>
    </w:p>
    <w:p w14:paraId="7671B32B" w14:textId="77777777" w:rsidR="007F4363" w:rsidRDefault="007F4363" w:rsidP="007F4363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 VALUES (2, 'Jane Smith', 'Science');</w:t>
      </w:r>
    </w:p>
    <w:p w14:paraId="02F3602D" w14:textId="77777777" w:rsidR="007F4363" w:rsidRDefault="007F4363" w:rsidP="007F4363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 VALUES (3, 'Sam Brown', 'English');</w:t>
      </w:r>
    </w:p>
    <w:p w14:paraId="4DBD5306" w14:textId="77777777" w:rsidR="007F4363" w:rsidRDefault="007F4363" w:rsidP="007F4363">
      <w:r>
        <w:t xml:space="preserve">INSERT INTO </w:t>
      </w:r>
      <w:proofErr w:type="spellStart"/>
      <w:r>
        <w:t>N_RollCall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 VALUES (4, 'Lisa White', 'History');</w:t>
      </w:r>
    </w:p>
    <w:p w14:paraId="7326DB41" w14:textId="77777777" w:rsidR="007F4363" w:rsidRDefault="007F4363" w:rsidP="007F4363"/>
    <w:p w14:paraId="34B647CC" w14:textId="77777777" w:rsidR="007F4363" w:rsidRDefault="007F4363" w:rsidP="007F4363">
      <w:r>
        <w:t xml:space="preserve">-- 4. Insert sample data into </w:t>
      </w:r>
      <w:proofErr w:type="spellStart"/>
      <w:r>
        <w:t>O_RollCall</w:t>
      </w:r>
      <w:proofErr w:type="spellEnd"/>
    </w:p>
    <w:p w14:paraId="4FED2843" w14:textId="77777777" w:rsidR="007F4363" w:rsidRDefault="007F4363" w:rsidP="007F4363">
      <w:r>
        <w:t xml:space="preserve">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 VALUES (1, 'John Doe', 'Mathematics');</w:t>
      </w:r>
    </w:p>
    <w:p w14:paraId="582E734C" w14:textId="77777777" w:rsidR="007F4363" w:rsidRDefault="007F4363" w:rsidP="007F4363">
      <w:r>
        <w:t xml:space="preserve">-- This will not be inserted again as </w:t>
      </w:r>
      <w:proofErr w:type="spellStart"/>
      <w:r>
        <w:t>RollNo</w:t>
      </w:r>
      <w:proofErr w:type="spellEnd"/>
      <w:r>
        <w:t xml:space="preserve"> = 1 already exists</w:t>
      </w:r>
    </w:p>
    <w:p w14:paraId="090A061A" w14:textId="77777777" w:rsidR="007F4363" w:rsidRDefault="007F4363" w:rsidP="007F4363">
      <w:r>
        <w:t xml:space="preserve">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 VALUES (5, 'Mike Green', 'Chemistry');</w:t>
      </w:r>
    </w:p>
    <w:p w14:paraId="6098BE9A" w14:textId="77777777" w:rsidR="007F4363" w:rsidRDefault="007F4363" w:rsidP="007F4363"/>
    <w:p w14:paraId="5ED50BC3" w14:textId="77777777" w:rsidR="007F4363" w:rsidRDefault="007F4363" w:rsidP="007F4363">
      <w:r>
        <w:t>-- 5. PL/SQL Block to merge data using a cursor</w:t>
      </w:r>
    </w:p>
    <w:p w14:paraId="2E310E4F" w14:textId="77777777" w:rsidR="007F4363" w:rsidRDefault="007F4363" w:rsidP="007F4363">
      <w:r>
        <w:lastRenderedPageBreak/>
        <w:t>DECLARE</w:t>
      </w:r>
    </w:p>
    <w:p w14:paraId="2AFEB7B4" w14:textId="77777777" w:rsidR="007F4363" w:rsidRDefault="007F4363" w:rsidP="007F4363">
      <w:r>
        <w:t xml:space="preserve">    -- Declare the cursor to fetch records from </w:t>
      </w:r>
      <w:proofErr w:type="spellStart"/>
      <w:r>
        <w:t>N_RollCall</w:t>
      </w:r>
      <w:proofErr w:type="spellEnd"/>
    </w:p>
    <w:p w14:paraId="08DA476A" w14:textId="77777777" w:rsidR="007F4363" w:rsidRDefault="007F4363" w:rsidP="007F4363">
      <w:r>
        <w:t xml:space="preserve">    CURSOR </w:t>
      </w:r>
      <w:proofErr w:type="spellStart"/>
      <w:r>
        <w:t>n_roll_cursor</w:t>
      </w:r>
      <w:proofErr w:type="spellEnd"/>
      <w:r>
        <w:t xml:space="preserve"> IS</w:t>
      </w:r>
    </w:p>
    <w:p w14:paraId="38F26AE0" w14:textId="77777777" w:rsidR="007F4363" w:rsidRDefault="007F4363" w:rsidP="007F4363">
      <w:r>
        <w:t xml:space="preserve">        SELECT </w:t>
      </w:r>
      <w:proofErr w:type="spellStart"/>
      <w:r>
        <w:t>RollNo</w:t>
      </w:r>
      <w:proofErr w:type="spellEnd"/>
      <w:r>
        <w:t>, Name, Subject</w:t>
      </w:r>
    </w:p>
    <w:p w14:paraId="46FAE426" w14:textId="77777777" w:rsidR="007F4363" w:rsidRDefault="007F4363" w:rsidP="007F4363">
      <w:r>
        <w:t xml:space="preserve">        FROM </w:t>
      </w:r>
      <w:proofErr w:type="spellStart"/>
      <w:r>
        <w:t>N_RollCall</w:t>
      </w:r>
      <w:proofErr w:type="spellEnd"/>
      <w:r>
        <w:t>;</w:t>
      </w:r>
    </w:p>
    <w:p w14:paraId="220F584E" w14:textId="77777777" w:rsidR="007F4363" w:rsidRDefault="007F4363" w:rsidP="007F4363"/>
    <w:p w14:paraId="41BB5B4A" w14:textId="77777777" w:rsidR="007F4363" w:rsidRDefault="007F4363" w:rsidP="007F4363">
      <w:r>
        <w:t xml:space="preserve">    -- Declare variables with data types manually</w:t>
      </w:r>
    </w:p>
    <w:p w14:paraId="4BA9ED24" w14:textId="77777777" w:rsidR="007F4363" w:rsidRDefault="007F4363" w:rsidP="007F4363">
      <w:r>
        <w:t xml:space="preserve">    </w:t>
      </w:r>
      <w:proofErr w:type="spellStart"/>
      <w:r>
        <w:t>v_rollno</w:t>
      </w:r>
      <w:proofErr w:type="spellEnd"/>
      <w:r>
        <w:t xml:space="preserve"> NUMBER;            -- </w:t>
      </w:r>
      <w:proofErr w:type="spellStart"/>
      <w:r>
        <w:t>RollNo</w:t>
      </w:r>
      <w:proofErr w:type="spellEnd"/>
      <w:r>
        <w:t xml:space="preserve"> as NUMBER</w:t>
      </w:r>
    </w:p>
    <w:p w14:paraId="50FB4DF3" w14:textId="77777777" w:rsidR="007F4363" w:rsidRDefault="007F4363" w:rsidP="007F4363">
      <w:r>
        <w:t xml:space="preserve">    </w:t>
      </w:r>
      <w:proofErr w:type="spellStart"/>
      <w:r>
        <w:t>v_name</w:t>
      </w:r>
      <w:proofErr w:type="spellEnd"/>
      <w:r>
        <w:t xml:space="preserve"> VARCHAR2(100);       -- Name as VARCHAR2(100)</w:t>
      </w:r>
    </w:p>
    <w:p w14:paraId="53EA553E" w14:textId="77777777" w:rsidR="007F4363" w:rsidRDefault="007F4363" w:rsidP="007F4363">
      <w:r>
        <w:t xml:space="preserve">    </w:t>
      </w:r>
      <w:proofErr w:type="spellStart"/>
      <w:r>
        <w:t>v_subject</w:t>
      </w:r>
      <w:proofErr w:type="spellEnd"/>
      <w:r>
        <w:t xml:space="preserve"> VARCHAR2(100);    -- Subject as VARCHAR2(100)</w:t>
      </w:r>
    </w:p>
    <w:p w14:paraId="5FD50FED" w14:textId="77777777" w:rsidR="007F4363" w:rsidRDefault="007F4363" w:rsidP="007F4363">
      <w:r>
        <w:t xml:space="preserve">    </w:t>
      </w:r>
      <w:proofErr w:type="spellStart"/>
      <w:r>
        <w:t>v_exists</w:t>
      </w:r>
      <w:proofErr w:type="spellEnd"/>
      <w:r>
        <w:t xml:space="preserve"> NUMBER;            -- Variable to store check result (1 if exists, 0 if not)</w:t>
      </w:r>
    </w:p>
    <w:p w14:paraId="0BD0E03A" w14:textId="77777777" w:rsidR="007F4363" w:rsidRDefault="007F4363" w:rsidP="007F4363"/>
    <w:p w14:paraId="6736BE7A" w14:textId="77777777" w:rsidR="007F4363" w:rsidRDefault="007F4363" w:rsidP="007F4363">
      <w:r>
        <w:t>BEGIN</w:t>
      </w:r>
    </w:p>
    <w:p w14:paraId="3A362B02" w14:textId="77777777" w:rsidR="007F4363" w:rsidRDefault="007F4363" w:rsidP="007F4363">
      <w:r>
        <w:t xml:space="preserve">    -- Open the cursor</w:t>
      </w:r>
    </w:p>
    <w:p w14:paraId="4B1CB9A7" w14:textId="77777777" w:rsidR="007F4363" w:rsidRDefault="007F4363" w:rsidP="007F4363">
      <w:r>
        <w:t xml:space="preserve">    OPEN </w:t>
      </w:r>
      <w:proofErr w:type="spellStart"/>
      <w:r>
        <w:t>n_roll_cursor</w:t>
      </w:r>
      <w:proofErr w:type="spellEnd"/>
      <w:r>
        <w:t>;</w:t>
      </w:r>
    </w:p>
    <w:p w14:paraId="280B11EA" w14:textId="77777777" w:rsidR="007F4363" w:rsidRDefault="007F4363" w:rsidP="007F4363"/>
    <w:p w14:paraId="4BBAF41B" w14:textId="77777777" w:rsidR="007F4363" w:rsidRDefault="007F4363" w:rsidP="007F4363">
      <w:r>
        <w:t xml:space="preserve">    -- Loop through all records in the </w:t>
      </w:r>
      <w:proofErr w:type="spellStart"/>
      <w:r>
        <w:t>N_RollCall</w:t>
      </w:r>
      <w:proofErr w:type="spellEnd"/>
      <w:r>
        <w:t xml:space="preserve"> table</w:t>
      </w:r>
    </w:p>
    <w:p w14:paraId="5E338F31" w14:textId="77777777" w:rsidR="007F4363" w:rsidRDefault="007F4363" w:rsidP="007F4363">
      <w:r>
        <w:t xml:space="preserve">    LOOP</w:t>
      </w:r>
    </w:p>
    <w:p w14:paraId="7B092D67" w14:textId="77777777" w:rsidR="007F4363" w:rsidRDefault="007F4363" w:rsidP="007F4363">
      <w:r>
        <w:t xml:space="preserve">        -- Fetch the data from the cursor into local variables</w:t>
      </w:r>
    </w:p>
    <w:p w14:paraId="2A1FCA1F" w14:textId="77777777" w:rsidR="007F4363" w:rsidRDefault="007F4363" w:rsidP="007F4363">
      <w:r>
        <w:t xml:space="preserve">        FETCH </w:t>
      </w:r>
      <w:proofErr w:type="spellStart"/>
      <w:r>
        <w:t>n_roll_cursor</w:t>
      </w:r>
      <w:proofErr w:type="spellEnd"/>
      <w:r>
        <w:t xml:space="preserve"> INTO </w:t>
      </w:r>
      <w:proofErr w:type="spellStart"/>
      <w:r>
        <w:t>v_rollno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v_subject</w:t>
      </w:r>
      <w:proofErr w:type="spellEnd"/>
      <w:r>
        <w:t>;</w:t>
      </w:r>
    </w:p>
    <w:p w14:paraId="2099CAED" w14:textId="77777777" w:rsidR="007F4363" w:rsidRDefault="007F4363" w:rsidP="007F4363"/>
    <w:p w14:paraId="470A9A66" w14:textId="77777777" w:rsidR="007F4363" w:rsidRDefault="007F4363" w:rsidP="007F4363">
      <w:r>
        <w:t xml:space="preserve">        -- Exit the loop if no more data is available</w:t>
      </w:r>
    </w:p>
    <w:p w14:paraId="7CD20CA6" w14:textId="77777777" w:rsidR="007F4363" w:rsidRDefault="007F4363" w:rsidP="007F4363">
      <w:r>
        <w:t xml:space="preserve">        EXIT WHEN </w:t>
      </w:r>
      <w:proofErr w:type="spellStart"/>
      <w:r>
        <w:t>n_roll_cursor%NOTFOUND</w:t>
      </w:r>
      <w:proofErr w:type="spellEnd"/>
      <w:r>
        <w:t>;</w:t>
      </w:r>
    </w:p>
    <w:p w14:paraId="213C3517" w14:textId="77777777" w:rsidR="007F4363" w:rsidRDefault="007F4363" w:rsidP="007F4363"/>
    <w:p w14:paraId="1DCD85B4" w14:textId="77777777" w:rsidR="007F4363" w:rsidRDefault="007F4363" w:rsidP="007F4363">
      <w:r>
        <w:t xml:space="preserve">        -- Check if the record already exists in </w:t>
      </w:r>
      <w:proofErr w:type="spellStart"/>
      <w:r>
        <w:t>O_RollCall</w:t>
      </w:r>
      <w:proofErr w:type="spellEnd"/>
    </w:p>
    <w:p w14:paraId="708F15C4" w14:textId="77777777" w:rsidR="007F4363" w:rsidRDefault="007F4363" w:rsidP="007F4363">
      <w:r>
        <w:t xml:space="preserve">        SELECT COUNT(*) INTO </w:t>
      </w:r>
      <w:proofErr w:type="spellStart"/>
      <w:r>
        <w:t>v_exists</w:t>
      </w:r>
      <w:proofErr w:type="spellEnd"/>
    </w:p>
    <w:p w14:paraId="3C42F611" w14:textId="77777777" w:rsidR="007F4363" w:rsidRDefault="007F4363" w:rsidP="007F4363">
      <w:r>
        <w:lastRenderedPageBreak/>
        <w:t xml:space="preserve">        FROM </w:t>
      </w:r>
      <w:proofErr w:type="spellStart"/>
      <w:r>
        <w:t>O_RollCall</w:t>
      </w:r>
      <w:proofErr w:type="spellEnd"/>
    </w:p>
    <w:p w14:paraId="6FE6B95F" w14:textId="77777777" w:rsidR="007F4363" w:rsidRDefault="007F4363" w:rsidP="007F4363">
      <w:r>
        <w:t xml:space="preserve">       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v_rollno</w:t>
      </w:r>
      <w:proofErr w:type="spellEnd"/>
      <w:r>
        <w:t>;</w:t>
      </w:r>
    </w:p>
    <w:p w14:paraId="0162717E" w14:textId="77777777" w:rsidR="007F4363" w:rsidRDefault="007F4363" w:rsidP="007F4363"/>
    <w:p w14:paraId="38A8AB8B" w14:textId="77777777" w:rsidR="007F4363" w:rsidRDefault="007F4363" w:rsidP="007F4363">
      <w:r>
        <w:t xml:space="preserve">        -- If the record does not exist in </w:t>
      </w:r>
      <w:proofErr w:type="spellStart"/>
      <w:r>
        <w:t>O_RollCall</w:t>
      </w:r>
      <w:proofErr w:type="spellEnd"/>
      <w:r>
        <w:t>, insert it</w:t>
      </w:r>
    </w:p>
    <w:p w14:paraId="39C9B2E3" w14:textId="77777777" w:rsidR="007F4363" w:rsidRDefault="007F4363" w:rsidP="007F4363">
      <w:r>
        <w:t xml:space="preserve">        IF </w:t>
      </w:r>
      <w:proofErr w:type="spellStart"/>
      <w:r>
        <w:t>v_exists</w:t>
      </w:r>
      <w:proofErr w:type="spellEnd"/>
      <w:r>
        <w:t xml:space="preserve"> = 0 THEN</w:t>
      </w:r>
    </w:p>
    <w:p w14:paraId="09E08709" w14:textId="77777777" w:rsidR="007F4363" w:rsidRDefault="007F4363" w:rsidP="007F4363">
      <w:r>
        <w:t xml:space="preserve">            -- Insert the record into </w:t>
      </w:r>
      <w:proofErr w:type="spellStart"/>
      <w:r>
        <w:t>O_RollCall</w:t>
      </w:r>
      <w:proofErr w:type="spellEnd"/>
      <w:r>
        <w:t xml:space="preserve"> if it does not exist</w:t>
      </w:r>
    </w:p>
    <w:p w14:paraId="05A90C36" w14:textId="77777777" w:rsidR="007F4363" w:rsidRDefault="007F4363" w:rsidP="007F4363">
      <w:r>
        <w:t xml:space="preserve">            INSERT INTO </w:t>
      </w:r>
      <w:proofErr w:type="spellStart"/>
      <w:r>
        <w:t>O_RollCall</w:t>
      </w:r>
      <w:proofErr w:type="spellEnd"/>
      <w:r>
        <w:t xml:space="preserve"> (</w:t>
      </w:r>
      <w:proofErr w:type="spellStart"/>
      <w:r>
        <w:t>RollNo</w:t>
      </w:r>
      <w:proofErr w:type="spellEnd"/>
      <w:r>
        <w:t>, Name, Subject)</w:t>
      </w:r>
    </w:p>
    <w:p w14:paraId="41461FFA" w14:textId="77777777" w:rsidR="007F4363" w:rsidRDefault="007F4363" w:rsidP="007F4363">
      <w:r>
        <w:t xml:space="preserve">            VALUES (</w:t>
      </w:r>
      <w:proofErr w:type="spellStart"/>
      <w:r>
        <w:t>v_rollno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v_subject</w:t>
      </w:r>
      <w:proofErr w:type="spellEnd"/>
      <w:r>
        <w:t>);</w:t>
      </w:r>
    </w:p>
    <w:p w14:paraId="3A4581AD" w14:textId="77777777" w:rsidR="007F4363" w:rsidRDefault="007F4363" w:rsidP="007F4363"/>
    <w:p w14:paraId="178CAB1B" w14:textId="77777777" w:rsidR="007F4363" w:rsidRDefault="007F4363" w:rsidP="007F4363">
      <w:r>
        <w:t xml:space="preserve">            -- Output a message to indicate that the record was inserted</w:t>
      </w:r>
    </w:p>
    <w:p w14:paraId="0A8CFBCF" w14:textId="77777777" w:rsidR="007F4363" w:rsidRDefault="007F4363" w:rsidP="007F4363">
      <w:r>
        <w:t xml:space="preserve">            DBMS_OUTPUT.PUT_LINE('Inserted </w:t>
      </w:r>
      <w:proofErr w:type="spellStart"/>
      <w:r>
        <w:t>RollNo</w:t>
      </w:r>
      <w:proofErr w:type="spellEnd"/>
      <w:r>
        <w:t xml:space="preserve">: ' || </w:t>
      </w:r>
      <w:proofErr w:type="spellStart"/>
      <w:r>
        <w:t>v_rollno</w:t>
      </w:r>
      <w:proofErr w:type="spellEnd"/>
      <w:r>
        <w:t>);</w:t>
      </w:r>
    </w:p>
    <w:p w14:paraId="5DA4F53C" w14:textId="77777777" w:rsidR="007F4363" w:rsidRDefault="007F4363" w:rsidP="007F4363">
      <w:r>
        <w:t xml:space="preserve">        ELSE</w:t>
      </w:r>
    </w:p>
    <w:p w14:paraId="1C60F21D" w14:textId="77777777" w:rsidR="007F4363" w:rsidRDefault="007F4363" w:rsidP="007F4363">
      <w:r>
        <w:t xml:space="preserve">            -- Skip the insertion if the record already exists</w:t>
      </w:r>
    </w:p>
    <w:p w14:paraId="4E350AEA" w14:textId="77777777" w:rsidR="007F4363" w:rsidRDefault="007F4363" w:rsidP="007F4363">
      <w:r>
        <w:t xml:space="preserve">            DBMS_OUTPUT.PUT_LINE('Skipped </w:t>
      </w:r>
      <w:proofErr w:type="spellStart"/>
      <w:r>
        <w:t>RollNo</w:t>
      </w:r>
      <w:proofErr w:type="spellEnd"/>
      <w:r>
        <w:t xml:space="preserve">: ' || </w:t>
      </w:r>
      <w:proofErr w:type="spellStart"/>
      <w:r>
        <w:t>v_rollno</w:t>
      </w:r>
      <w:proofErr w:type="spellEnd"/>
      <w:r>
        <w:t>);</w:t>
      </w:r>
    </w:p>
    <w:p w14:paraId="63F09EAE" w14:textId="77777777" w:rsidR="007F4363" w:rsidRDefault="007F4363" w:rsidP="007F4363">
      <w:r>
        <w:t xml:space="preserve">        END IF;</w:t>
      </w:r>
    </w:p>
    <w:p w14:paraId="210453BA" w14:textId="77777777" w:rsidR="007F4363" w:rsidRDefault="007F4363" w:rsidP="007F4363">
      <w:r>
        <w:t xml:space="preserve">    END LOOP;</w:t>
      </w:r>
    </w:p>
    <w:p w14:paraId="3E0CCA3B" w14:textId="77777777" w:rsidR="007F4363" w:rsidRDefault="007F4363" w:rsidP="007F4363"/>
    <w:p w14:paraId="0BB7141A" w14:textId="77777777" w:rsidR="007F4363" w:rsidRDefault="007F4363" w:rsidP="007F4363">
      <w:r>
        <w:t xml:space="preserve">    -- Close the cursor</w:t>
      </w:r>
    </w:p>
    <w:p w14:paraId="098AD4AF" w14:textId="77777777" w:rsidR="007F4363" w:rsidRDefault="007F4363" w:rsidP="007F4363">
      <w:r>
        <w:t xml:space="preserve">    CLOSE </w:t>
      </w:r>
      <w:proofErr w:type="spellStart"/>
      <w:r>
        <w:t>n_roll_cursor</w:t>
      </w:r>
      <w:proofErr w:type="spellEnd"/>
      <w:r>
        <w:t>;</w:t>
      </w:r>
    </w:p>
    <w:p w14:paraId="2E0DE9A2" w14:textId="77777777" w:rsidR="007F4363" w:rsidRDefault="007F4363" w:rsidP="007F4363"/>
    <w:p w14:paraId="66C8BE32" w14:textId="77777777" w:rsidR="007F4363" w:rsidRDefault="007F4363" w:rsidP="007F4363">
      <w:r>
        <w:t xml:space="preserve">    -- Commit the changes to save the insertions</w:t>
      </w:r>
    </w:p>
    <w:p w14:paraId="3E3575E8" w14:textId="77777777" w:rsidR="007F4363" w:rsidRDefault="007F4363" w:rsidP="007F4363">
      <w:r>
        <w:t xml:space="preserve">    COMMIT;</w:t>
      </w:r>
    </w:p>
    <w:p w14:paraId="23F914C8" w14:textId="77777777" w:rsidR="007F4363" w:rsidRDefault="007F4363" w:rsidP="007F4363"/>
    <w:p w14:paraId="259F0BC8" w14:textId="77777777" w:rsidR="007F4363" w:rsidRDefault="007F4363" w:rsidP="007F4363">
      <w:r>
        <w:t>END;</w:t>
      </w:r>
    </w:p>
    <w:p w14:paraId="2220D64B" w14:textId="6193CA4D" w:rsidR="007D1A43" w:rsidRDefault="007F4363" w:rsidP="007F4363">
      <w:r>
        <w:t>/</w:t>
      </w:r>
    </w:p>
    <w:sectPr w:rsidR="007D1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291456">
    <w:abstractNumId w:val="8"/>
  </w:num>
  <w:num w:numId="2" w16cid:durableId="1095244081">
    <w:abstractNumId w:val="6"/>
  </w:num>
  <w:num w:numId="3" w16cid:durableId="260265878">
    <w:abstractNumId w:val="5"/>
  </w:num>
  <w:num w:numId="4" w16cid:durableId="636566186">
    <w:abstractNumId w:val="4"/>
  </w:num>
  <w:num w:numId="5" w16cid:durableId="1588223506">
    <w:abstractNumId w:val="7"/>
  </w:num>
  <w:num w:numId="6" w16cid:durableId="1991858826">
    <w:abstractNumId w:val="3"/>
  </w:num>
  <w:num w:numId="7" w16cid:durableId="1167936557">
    <w:abstractNumId w:val="2"/>
  </w:num>
  <w:num w:numId="8" w16cid:durableId="1130897186">
    <w:abstractNumId w:val="1"/>
  </w:num>
  <w:num w:numId="9" w16cid:durableId="58406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D24"/>
    <w:rsid w:val="007D1A43"/>
    <w:rsid w:val="007F43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C06A3"/>
  <w14:defaultImageDpi w14:val="300"/>
  <w15:docId w15:val="{16DD7536-6CC2-4E05-9FDB-C1EA53E1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2024-11-11T00:05:00Z</dcterms:modified>
  <cp:category/>
</cp:coreProperties>
</file>