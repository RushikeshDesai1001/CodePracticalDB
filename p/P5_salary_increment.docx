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4B71B4" w14:textId="77777777" w:rsidR="00DD46F4" w:rsidRDefault="00DD46F4" w:rsidP="00DD46F4">
      <w:r>
        <w:t>-- Create the emp table</w:t>
      </w:r>
    </w:p>
    <w:p w14:paraId="2555EADF" w14:textId="77777777" w:rsidR="00DD46F4" w:rsidRDefault="00DD46F4" w:rsidP="00DD46F4">
      <w:r>
        <w:t>CREATE TABLE emp (</w:t>
      </w:r>
    </w:p>
    <w:p w14:paraId="6C2036D0" w14:textId="77777777" w:rsidR="00DD46F4" w:rsidRDefault="00DD46F4" w:rsidP="00DD46F4">
      <w:r>
        <w:t xml:space="preserve">  </w:t>
      </w:r>
      <w:proofErr w:type="spellStart"/>
      <w:r>
        <w:t>emp_no</w:t>
      </w:r>
      <w:proofErr w:type="spellEnd"/>
      <w:r>
        <w:t xml:space="preserve"> NUMBER PRIMARY KEY,</w:t>
      </w:r>
    </w:p>
    <w:p w14:paraId="2AE3C68B" w14:textId="77777777" w:rsidR="00DD46F4" w:rsidRDefault="00DD46F4" w:rsidP="00DD46F4">
      <w:r>
        <w:t xml:space="preserve">  salary NUMBER</w:t>
      </w:r>
    </w:p>
    <w:p w14:paraId="7F449B6F" w14:textId="77777777" w:rsidR="00DD46F4" w:rsidRDefault="00DD46F4" w:rsidP="00DD46F4">
      <w:r>
        <w:t>);</w:t>
      </w:r>
    </w:p>
    <w:p w14:paraId="060BE278" w14:textId="77777777" w:rsidR="00DD46F4" w:rsidRDefault="00DD46F4" w:rsidP="00DD46F4"/>
    <w:p w14:paraId="10FBD3DD" w14:textId="77777777" w:rsidR="00DD46F4" w:rsidRDefault="00DD46F4" w:rsidP="00DD46F4">
      <w:r>
        <w:t xml:space="preserve">-- Create the </w:t>
      </w:r>
      <w:proofErr w:type="spellStart"/>
      <w:r>
        <w:t>increment_salary</w:t>
      </w:r>
      <w:proofErr w:type="spellEnd"/>
      <w:r>
        <w:t xml:space="preserve"> table</w:t>
      </w:r>
    </w:p>
    <w:p w14:paraId="27FB7697" w14:textId="77777777" w:rsidR="00DD46F4" w:rsidRDefault="00DD46F4" w:rsidP="00DD46F4">
      <w:r>
        <w:t xml:space="preserve">CREATE TABLE </w:t>
      </w:r>
      <w:proofErr w:type="spellStart"/>
      <w:r>
        <w:t>increment_salary</w:t>
      </w:r>
      <w:proofErr w:type="spellEnd"/>
      <w:r>
        <w:t xml:space="preserve"> (</w:t>
      </w:r>
    </w:p>
    <w:p w14:paraId="75014642" w14:textId="77777777" w:rsidR="00DD46F4" w:rsidRDefault="00DD46F4" w:rsidP="00DD46F4">
      <w:r>
        <w:t xml:space="preserve">  </w:t>
      </w:r>
      <w:proofErr w:type="spellStart"/>
      <w:r>
        <w:t>emp_no</w:t>
      </w:r>
      <w:proofErr w:type="spellEnd"/>
      <w:r>
        <w:t xml:space="preserve"> NUMBER,</w:t>
      </w:r>
    </w:p>
    <w:p w14:paraId="4CF15626" w14:textId="77777777" w:rsidR="00DD46F4" w:rsidRDefault="00DD46F4" w:rsidP="00DD46F4">
      <w:r>
        <w:t xml:space="preserve">  salary NUMBER,</w:t>
      </w:r>
    </w:p>
    <w:p w14:paraId="6182D987" w14:textId="77777777" w:rsidR="00DD46F4" w:rsidRDefault="00DD46F4" w:rsidP="00DD46F4">
      <w:r>
        <w:t xml:space="preserve">  </w:t>
      </w:r>
      <w:proofErr w:type="spellStart"/>
      <w:r>
        <w:t>increment_date</w:t>
      </w:r>
      <w:proofErr w:type="spellEnd"/>
      <w:r>
        <w:t xml:space="preserve"> DATE DEFAULT SYSDATE</w:t>
      </w:r>
    </w:p>
    <w:p w14:paraId="73DFF531" w14:textId="77777777" w:rsidR="00DD46F4" w:rsidRDefault="00DD46F4" w:rsidP="00DD46F4">
      <w:r>
        <w:t>);</w:t>
      </w:r>
    </w:p>
    <w:p w14:paraId="71CE613E" w14:textId="77777777" w:rsidR="00DD46F4" w:rsidRDefault="00DD46F4" w:rsidP="00DD46F4"/>
    <w:p w14:paraId="15757EE3" w14:textId="77777777" w:rsidR="00DD46F4" w:rsidRDefault="00DD46F4" w:rsidP="00DD46F4">
      <w:r>
        <w:t>-- Insert sample data into the emp table</w:t>
      </w:r>
    </w:p>
    <w:p w14:paraId="57918B94" w14:textId="77777777" w:rsidR="00DD46F4" w:rsidRDefault="00DD46F4" w:rsidP="00DD46F4">
      <w:r>
        <w:t>INSERT INTO emp (</w:t>
      </w:r>
      <w:proofErr w:type="spellStart"/>
      <w:r>
        <w:t>emp_no</w:t>
      </w:r>
      <w:proofErr w:type="spellEnd"/>
      <w:r>
        <w:t>, salary) VALUES (1, 5000);</w:t>
      </w:r>
    </w:p>
    <w:p w14:paraId="05A480B0" w14:textId="77777777" w:rsidR="00DD46F4" w:rsidRDefault="00DD46F4" w:rsidP="00DD46F4">
      <w:r>
        <w:t>INSERT INTO emp (</w:t>
      </w:r>
      <w:proofErr w:type="spellStart"/>
      <w:r>
        <w:t>emp_no</w:t>
      </w:r>
      <w:proofErr w:type="spellEnd"/>
      <w:r>
        <w:t>, salary) VALUES (2, 6000);</w:t>
      </w:r>
    </w:p>
    <w:p w14:paraId="12E9A433" w14:textId="77777777" w:rsidR="00DD46F4" w:rsidRDefault="00DD46F4" w:rsidP="00DD46F4">
      <w:r>
        <w:t>INSERT INTO emp (</w:t>
      </w:r>
      <w:proofErr w:type="spellStart"/>
      <w:r>
        <w:t>emp_no</w:t>
      </w:r>
      <w:proofErr w:type="spellEnd"/>
      <w:r>
        <w:t>, salary) VALUES (3, 4500);</w:t>
      </w:r>
    </w:p>
    <w:p w14:paraId="284CFE36" w14:textId="77777777" w:rsidR="00DD46F4" w:rsidRDefault="00DD46F4" w:rsidP="00DD46F4">
      <w:r>
        <w:t>INSERT INTO emp (</w:t>
      </w:r>
      <w:proofErr w:type="spellStart"/>
      <w:r>
        <w:t>emp_no</w:t>
      </w:r>
      <w:proofErr w:type="spellEnd"/>
      <w:r>
        <w:t>, salary) VALUES (4, 7000);</w:t>
      </w:r>
    </w:p>
    <w:p w14:paraId="2CC1349C" w14:textId="77777777" w:rsidR="00DD46F4" w:rsidRDefault="00DD46F4" w:rsidP="00DD46F4">
      <w:r>
        <w:t>INSERT INTO emp (</w:t>
      </w:r>
      <w:proofErr w:type="spellStart"/>
      <w:r>
        <w:t>emp_no</w:t>
      </w:r>
      <w:proofErr w:type="spellEnd"/>
      <w:r>
        <w:t>, salary) VALUES (5, 4000);</w:t>
      </w:r>
    </w:p>
    <w:p w14:paraId="0B0C1A18" w14:textId="77777777" w:rsidR="00DD46F4" w:rsidRDefault="00DD46F4" w:rsidP="00DD46F4"/>
    <w:p w14:paraId="6A51C0E4" w14:textId="77777777" w:rsidR="00DD46F4" w:rsidRDefault="00DD46F4" w:rsidP="00DD46F4">
      <w:r>
        <w:t xml:space="preserve">-- PL/SQL Block to update salary and insert into </w:t>
      </w:r>
      <w:proofErr w:type="spellStart"/>
      <w:r>
        <w:t>increment_salary</w:t>
      </w:r>
      <w:proofErr w:type="spellEnd"/>
      <w:r>
        <w:t xml:space="preserve"> table</w:t>
      </w:r>
    </w:p>
    <w:p w14:paraId="5D61D12E" w14:textId="77777777" w:rsidR="00DD46F4" w:rsidRDefault="00DD46F4" w:rsidP="00DD46F4">
      <w:r>
        <w:t>DECLARE</w:t>
      </w:r>
    </w:p>
    <w:p w14:paraId="0CA2B033" w14:textId="77777777" w:rsidR="00DD46F4" w:rsidRDefault="00DD46F4" w:rsidP="00DD46F4">
      <w:r>
        <w:t xml:space="preserve">  </w:t>
      </w:r>
      <w:proofErr w:type="spellStart"/>
      <w:r>
        <w:t>avg_salary</w:t>
      </w:r>
      <w:proofErr w:type="spellEnd"/>
      <w:r>
        <w:t xml:space="preserve"> NUMBER;</w:t>
      </w:r>
    </w:p>
    <w:p w14:paraId="584E49E0" w14:textId="77777777" w:rsidR="00DD46F4" w:rsidRDefault="00DD46F4" w:rsidP="00DD46F4">
      <w:r>
        <w:t>BEGIN</w:t>
      </w:r>
    </w:p>
    <w:p w14:paraId="4E74FCCD" w14:textId="77777777" w:rsidR="00DD46F4" w:rsidRDefault="00DD46F4" w:rsidP="00DD46F4">
      <w:r>
        <w:t xml:space="preserve">  -- Calculate the average salary of the organization</w:t>
      </w:r>
    </w:p>
    <w:p w14:paraId="791329EC" w14:textId="77777777" w:rsidR="00DD46F4" w:rsidRDefault="00DD46F4" w:rsidP="00DD46F4">
      <w:r>
        <w:t xml:space="preserve">  SELECT AVG(salary) INTO </w:t>
      </w:r>
      <w:proofErr w:type="spellStart"/>
      <w:r>
        <w:t>avg_salary</w:t>
      </w:r>
      <w:proofErr w:type="spellEnd"/>
      <w:r>
        <w:t xml:space="preserve"> FROM emp;</w:t>
      </w:r>
    </w:p>
    <w:p w14:paraId="6F3C40B0" w14:textId="77777777" w:rsidR="00DD46F4" w:rsidRDefault="00DD46F4" w:rsidP="00DD46F4"/>
    <w:p w14:paraId="758A86D0" w14:textId="77777777" w:rsidR="00DD46F4" w:rsidRDefault="00DD46F4" w:rsidP="00DD46F4">
      <w:r>
        <w:t xml:space="preserve">  -- Loop through all employees who have a salary less than the average salary</w:t>
      </w:r>
    </w:p>
    <w:p w14:paraId="5E62C289" w14:textId="77777777" w:rsidR="00DD46F4" w:rsidRDefault="00DD46F4" w:rsidP="00DD46F4">
      <w:r>
        <w:t xml:space="preserve">  FOR </w:t>
      </w:r>
      <w:proofErr w:type="spellStart"/>
      <w:r>
        <w:t>emp_record</w:t>
      </w:r>
      <w:proofErr w:type="spellEnd"/>
      <w:r>
        <w:t xml:space="preserve"> IN (SELECT </w:t>
      </w:r>
      <w:proofErr w:type="spellStart"/>
      <w:r>
        <w:t>emp_no</w:t>
      </w:r>
      <w:proofErr w:type="spellEnd"/>
      <w:r>
        <w:t xml:space="preserve">, salary FROM emp WHERE salary &lt; </w:t>
      </w:r>
      <w:proofErr w:type="spellStart"/>
      <w:r>
        <w:t>avg_salary</w:t>
      </w:r>
      <w:proofErr w:type="spellEnd"/>
      <w:r>
        <w:t>) LOOP</w:t>
      </w:r>
    </w:p>
    <w:p w14:paraId="0DCDEE0B" w14:textId="77777777" w:rsidR="00DD46F4" w:rsidRDefault="00DD46F4" w:rsidP="00DD46F4">
      <w:r>
        <w:t xml:space="preserve">    -- Update the salary by 10%</w:t>
      </w:r>
    </w:p>
    <w:p w14:paraId="3031E188" w14:textId="77777777" w:rsidR="00DD46F4" w:rsidRDefault="00DD46F4" w:rsidP="00DD46F4">
      <w:r>
        <w:t xml:space="preserve">    UPDATE emp</w:t>
      </w:r>
    </w:p>
    <w:p w14:paraId="04A5E777" w14:textId="77777777" w:rsidR="00DD46F4" w:rsidRDefault="00DD46F4" w:rsidP="00DD46F4">
      <w:r>
        <w:t xml:space="preserve">    SET salary = salary * 1.10</w:t>
      </w:r>
    </w:p>
    <w:p w14:paraId="6BAD7786" w14:textId="77777777" w:rsidR="00DD46F4" w:rsidRDefault="00DD46F4" w:rsidP="00DD46F4">
      <w:r>
        <w:t xml:space="preserve">    WHERE </w:t>
      </w:r>
      <w:proofErr w:type="spellStart"/>
      <w:r>
        <w:t>emp_no</w:t>
      </w:r>
      <w:proofErr w:type="spellEnd"/>
      <w:r>
        <w:t xml:space="preserve"> = </w:t>
      </w:r>
      <w:proofErr w:type="spellStart"/>
      <w:r>
        <w:t>emp_record.emp_no</w:t>
      </w:r>
      <w:proofErr w:type="spellEnd"/>
      <w:r>
        <w:t>;</w:t>
      </w:r>
    </w:p>
    <w:p w14:paraId="78CF51D4" w14:textId="77777777" w:rsidR="00DD46F4" w:rsidRDefault="00DD46F4" w:rsidP="00DD46F4">
      <w:r>
        <w:t xml:space="preserve">    </w:t>
      </w:r>
    </w:p>
    <w:p w14:paraId="44831F7C" w14:textId="77777777" w:rsidR="00DD46F4" w:rsidRDefault="00DD46F4" w:rsidP="00DD46F4">
      <w:r>
        <w:t xml:space="preserve">    -- Insert record into </w:t>
      </w:r>
      <w:proofErr w:type="spellStart"/>
      <w:r>
        <w:t>increment_salary</w:t>
      </w:r>
      <w:proofErr w:type="spellEnd"/>
      <w:r>
        <w:t xml:space="preserve"> table to track the increment</w:t>
      </w:r>
    </w:p>
    <w:p w14:paraId="755BC06B" w14:textId="77777777" w:rsidR="00DD46F4" w:rsidRDefault="00DD46F4" w:rsidP="00DD46F4">
      <w:r>
        <w:t xml:space="preserve">    INSERT INTO </w:t>
      </w:r>
      <w:proofErr w:type="spellStart"/>
      <w:r>
        <w:t>increment_salary</w:t>
      </w:r>
      <w:proofErr w:type="spellEnd"/>
      <w:r>
        <w:t xml:space="preserve"> (</w:t>
      </w:r>
      <w:proofErr w:type="spellStart"/>
      <w:r>
        <w:t>emp_no</w:t>
      </w:r>
      <w:proofErr w:type="spellEnd"/>
      <w:r>
        <w:t>, salary)</w:t>
      </w:r>
    </w:p>
    <w:p w14:paraId="5BF1CA0C" w14:textId="77777777" w:rsidR="00DD46F4" w:rsidRDefault="00DD46F4" w:rsidP="00DD46F4">
      <w:r>
        <w:t xml:space="preserve">    VALUES (</w:t>
      </w:r>
      <w:proofErr w:type="spellStart"/>
      <w:r>
        <w:t>emp_record.emp_no</w:t>
      </w:r>
      <w:proofErr w:type="spellEnd"/>
      <w:r>
        <w:t xml:space="preserve">, </w:t>
      </w:r>
      <w:proofErr w:type="spellStart"/>
      <w:r>
        <w:t>emp_record.salary</w:t>
      </w:r>
      <w:proofErr w:type="spellEnd"/>
      <w:r>
        <w:t xml:space="preserve"> * 1.10);</w:t>
      </w:r>
    </w:p>
    <w:p w14:paraId="65E10DE4" w14:textId="77777777" w:rsidR="00DD46F4" w:rsidRDefault="00DD46F4" w:rsidP="00DD46F4">
      <w:r>
        <w:t xml:space="preserve">  END LOOP;</w:t>
      </w:r>
    </w:p>
    <w:p w14:paraId="05DED460" w14:textId="77777777" w:rsidR="00DD46F4" w:rsidRDefault="00DD46F4" w:rsidP="00DD46F4"/>
    <w:p w14:paraId="5086139B" w14:textId="77777777" w:rsidR="00DD46F4" w:rsidRDefault="00DD46F4" w:rsidP="00DD46F4">
      <w:r>
        <w:t xml:space="preserve">  -- Commit the transaction</w:t>
      </w:r>
    </w:p>
    <w:p w14:paraId="42AB0C02" w14:textId="77777777" w:rsidR="00DD46F4" w:rsidRDefault="00DD46F4" w:rsidP="00DD46F4">
      <w:r>
        <w:t xml:space="preserve">  COMMIT;</w:t>
      </w:r>
    </w:p>
    <w:p w14:paraId="36F87561" w14:textId="77777777" w:rsidR="00DD46F4" w:rsidRDefault="00DD46F4" w:rsidP="00DD46F4">
      <w:r>
        <w:t>END;</w:t>
      </w:r>
    </w:p>
    <w:p w14:paraId="74BBDD1B" w14:textId="77777777" w:rsidR="00DD46F4" w:rsidRDefault="00DD46F4" w:rsidP="00DD46F4"/>
    <w:p w14:paraId="661E50F6" w14:textId="77777777" w:rsidR="00DD46F4" w:rsidRDefault="00DD46F4" w:rsidP="00DD46F4">
      <w:r>
        <w:t>-- Query to check the updated salaries and the increment records</w:t>
      </w:r>
    </w:p>
    <w:p w14:paraId="3414ECD2" w14:textId="77777777" w:rsidR="00DD46F4" w:rsidRDefault="00DD46F4" w:rsidP="00DD46F4">
      <w:r>
        <w:t>SELECT * FROM emp;</w:t>
      </w:r>
    </w:p>
    <w:p w14:paraId="41115AEB" w14:textId="21CE0D02" w:rsidR="00B65BA4" w:rsidRDefault="00DD46F4" w:rsidP="00DD46F4">
      <w:r>
        <w:t xml:space="preserve">SELECT * FROM </w:t>
      </w:r>
      <w:proofErr w:type="spellStart"/>
      <w:r>
        <w:t>increment_salary</w:t>
      </w:r>
      <w:proofErr w:type="spellEnd"/>
      <w:r>
        <w:t>;</w:t>
      </w:r>
    </w:p>
    <w:sectPr w:rsidR="00B65BA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7306194">
    <w:abstractNumId w:val="8"/>
  </w:num>
  <w:num w:numId="2" w16cid:durableId="1082944911">
    <w:abstractNumId w:val="6"/>
  </w:num>
  <w:num w:numId="3" w16cid:durableId="1597639898">
    <w:abstractNumId w:val="5"/>
  </w:num>
  <w:num w:numId="4" w16cid:durableId="52122294">
    <w:abstractNumId w:val="4"/>
  </w:num>
  <w:num w:numId="5" w16cid:durableId="1001813376">
    <w:abstractNumId w:val="7"/>
  </w:num>
  <w:num w:numId="6" w16cid:durableId="2085298115">
    <w:abstractNumId w:val="3"/>
  </w:num>
  <w:num w:numId="7" w16cid:durableId="243957326">
    <w:abstractNumId w:val="2"/>
  </w:num>
  <w:num w:numId="8" w16cid:durableId="1734770645">
    <w:abstractNumId w:val="1"/>
  </w:num>
  <w:num w:numId="9" w16cid:durableId="597368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B65BA4"/>
    <w:rsid w:val="00CB0664"/>
    <w:rsid w:val="00DD46F4"/>
    <w:rsid w:val="00EF23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F97610"/>
  <w14:defaultImageDpi w14:val="300"/>
  <w15:docId w15:val="{9235A79B-17FF-4FDB-92BD-A1DBAE248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205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 </cp:lastModifiedBy>
  <cp:revision>2</cp:revision>
  <dcterms:created xsi:type="dcterms:W3CDTF">2013-12-23T23:15:00Z</dcterms:created>
  <dcterms:modified xsi:type="dcterms:W3CDTF">2024-11-11T00:06:00Z</dcterms:modified>
  <cp:category/>
</cp:coreProperties>
</file>