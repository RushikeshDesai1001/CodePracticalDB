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7FB2C" w14:textId="77777777" w:rsidR="001624BB" w:rsidRDefault="001624BB" w:rsidP="001624BB">
      <w:r>
        <w:t>-- Step 1: Create the CUSTOMERS table</w:t>
      </w:r>
    </w:p>
    <w:p w14:paraId="02AB9DFB" w14:textId="77777777" w:rsidR="001624BB" w:rsidRDefault="001624BB" w:rsidP="001624BB">
      <w:r>
        <w:t>CREATE TABLE CUSTOMERS (</w:t>
      </w:r>
    </w:p>
    <w:p w14:paraId="0CD8553E" w14:textId="77777777" w:rsidR="001624BB" w:rsidRDefault="001624BB" w:rsidP="001624BB">
      <w:r>
        <w:t xml:space="preserve">    </w:t>
      </w:r>
      <w:proofErr w:type="spellStart"/>
      <w:r>
        <w:t>customer_id</w:t>
      </w:r>
      <w:proofErr w:type="spellEnd"/>
      <w:r>
        <w:t xml:space="preserve"> NUMBER PRIMARY KEY,</w:t>
      </w:r>
    </w:p>
    <w:p w14:paraId="624AE1B2" w14:textId="77777777" w:rsidR="001624BB" w:rsidRDefault="001624BB" w:rsidP="001624BB">
      <w:r>
        <w:t xml:space="preserve">    name VARCHAR2(50),</w:t>
      </w:r>
    </w:p>
    <w:p w14:paraId="6DC16702" w14:textId="77777777" w:rsidR="001624BB" w:rsidRDefault="001624BB" w:rsidP="001624BB">
      <w:r>
        <w:t xml:space="preserve">    salary NUMBER</w:t>
      </w:r>
    </w:p>
    <w:p w14:paraId="2F99A439" w14:textId="77777777" w:rsidR="001624BB" w:rsidRDefault="001624BB" w:rsidP="001624BB">
      <w:r>
        <w:t>);</w:t>
      </w:r>
    </w:p>
    <w:p w14:paraId="343DF926" w14:textId="77777777" w:rsidR="001624BB" w:rsidRDefault="001624BB" w:rsidP="001624BB"/>
    <w:p w14:paraId="488BE37F" w14:textId="77777777" w:rsidR="001624BB" w:rsidRDefault="001624BB" w:rsidP="001624BB">
      <w:r>
        <w:t xml:space="preserve">-- Step 2: Create the </w:t>
      </w:r>
      <w:proofErr w:type="spellStart"/>
      <w:r>
        <w:t>Customer_Salary_Trigger</w:t>
      </w:r>
      <w:proofErr w:type="spellEnd"/>
    </w:p>
    <w:p w14:paraId="39A35DEC" w14:textId="77777777" w:rsidR="001624BB" w:rsidRDefault="001624BB" w:rsidP="001624BB">
      <w:r>
        <w:t xml:space="preserve">CREATE OR REPLACE TRIGGER </w:t>
      </w:r>
      <w:proofErr w:type="spellStart"/>
      <w:r>
        <w:t>Customer_Salary_Trigger</w:t>
      </w:r>
      <w:proofErr w:type="spellEnd"/>
    </w:p>
    <w:p w14:paraId="4B56F7F5" w14:textId="77777777" w:rsidR="001624BB" w:rsidRDefault="001624BB" w:rsidP="001624BB">
      <w:r>
        <w:t>AFTER INSERT OR UPDATE OR DELETE</w:t>
      </w:r>
    </w:p>
    <w:p w14:paraId="627347F2" w14:textId="77777777" w:rsidR="001624BB" w:rsidRDefault="001624BB" w:rsidP="001624BB">
      <w:r>
        <w:t>ON CUSTOMERS</w:t>
      </w:r>
    </w:p>
    <w:p w14:paraId="7B9BF5DD" w14:textId="77777777" w:rsidR="001624BB" w:rsidRDefault="001624BB" w:rsidP="001624BB">
      <w:r>
        <w:t>FOR EACH ROW</w:t>
      </w:r>
    </w:p>
    <w:p w14:paraId="29340F28" w14:textId="77777777" w:rsidR="001624BB" w:rsidRDefault="001624BB" w:rsidP="001624BB">
      <w:r>
        <w:t>BEGIN</w:t>
      </w:r>
    </w:p>
    <w:p w14:paraId="4D362C59" w14:textId="77777777" w:rsidR="001624BB" w:rsidRDefault="001624BB" w:rsidP="001624BB">
      <w:r>
        <w:t xml:space="preserve">    -- If an UPDATE operation is performed</w:t>
      </w:r>
    </w:p>
    <w:p w14:paraId="325042BA" w14:textId="77777777" w:rsidR="001624BB" w:rsidRDefault="001624BB" w:rsidP="001624BB">
      <w:r>
        <w:t xml:space="preserve">    IF UPDATING THEN</w:t>
      </w:r>
    </w:p>
    <w:p w14:paraId="4C1C9EBB" w14:textId="77777777" w:rsidR="001624BB" w:rsidRDefault="001624BB" w:rsidP="001624BB">
      <w:r>
        <w:t xml:space="preserve">        DBMS_OUTPUT.PUT_LINE('Salary difference (UPDATE): ' || TO_CHAR(:</w:t>
      </w:r>
      <w:proofErr w:type="spellStart"/>
      <w:r>
        <w:t>NEW.salary</w:t>
      </w:r>
      <w:proofErr w:type="spellEnd"/>
      <w:r>
        <w:t xml:space="preserve"> - :</w:t>
      </w:r>
      <w:proofErr w:type="spellStart"/>
      <w:r>
        <w:t>OLD.salary</w:t>
      </w:r>
      <w:proofErr w:type="spellEnd"/>
      <w:r>
        <w:t>));</w:t>
      </w:r>
    </w:p>
    <w:p w14:paraId="01023884" w14:textId="77777777" w:rsidR="001624BB" w:rsidRDefault="001624BB" w:rsidP="001624BB">
      <w:r>
        <w:t xml:space="preserve">        </w:t>
      </w:r>
    </w:p>
    <w:p w14:paraId="4D3EC57E" w14:textId="77777777" w:rsidR="001624BB" w:rsidRDefault="001624BB" w:rsidP="001624BB">
      <w:r>
        <w:t xml:space="preserve">    -- If an INSERT operation is performed</w:t>
      </w:r>
    </w:p>
    <w:p w14:paraId="7C2B4CAF" w14:textId="77777777" w:rsidR="001624BB" w:rsidRDefault="001624BB" w:rsidP="001624BB">
      <w:r>
        <w:t xml:space="preserve">    ELSIF INSERTING THEN</w:t>
      </w:r>
    </w:p>
    <w:p w14:paraId="2429E00B" w14:textId="77777777" w:rsidR="001624BB" w:rsidRDefault="001624BB" w:rsidP="001624BB">
      <w:r>
        <w:t xml:space="preserve">        DBMS_OUTPUT.PUT_LINE('New Salary (INSERT): ' || TO_CHAR(:</w:t>
      </w:r>
      <w:proofErr w:type="spellStart"/>
      <w:r>
        <w:t>NEW.salary</w:t>
      </w:r>
      <w:proofErr w:type="spellEnd"/>
      <w:r>
        <w:t>));</w:t>
      </w:r>
    </w:p>
    <w:p w14:paraId="7584D33F" w14:textId="77777777" w:rsidR="001624BB" w:rsidRDefault="001624BB" w:rsidP="001624BB">
      <w:r>
        <w:t xml:space="preserve">        </w:t>
      </w:r>
    </w:p>
    <w:p w14:paraId="03A8FC25" w14:textId="77777777" w:rsidR="001624BB" w:rsidRDefault="001624BB" w:rsidP="001624BB">
      <w:r>
        <w:t xml:space="preserve">    -- If a DELETE operation is performed</w:t>
      </w:r>
    </w:p>
    <w:p w14:paraId="04DDCC6B" w14:textId="77777777" w:rsidR="001624BB" w:rsidRDefault="001624BB" w:rsidP="001624BB">
      <w:r>
        <w:t xml:space="preserve">    ELSIF DELETING THEN</w:t>
      </w:r>
    </w:p>
    <w:p w14:paraId="4BF7E875" w14:textId="77777777" w:rsidR="001624BB" w:rsidRDefault="001624BB" w:rsidP="001624BB">
      <w:r>
        <w:t xml:space="preserve">        DBMS_OUTPUT.PUT_LINE('Old Salary (DELETE): ' || TO_CHAR(:</w:t>
      </w:r>
      <w:proofErr w:type="spellStart"/>
      <w:r>
        <w:t>OLD.salary</w:t>
      </w:r>
      <w:proofErr w:type="spellEnd"/>
      <w:r>
        <w:t>));</w:t>
      </w:r>
    </w:p>
    <w:p w14:paraId="009DA434" w14:textId="77777777" w:rsidR="001624BB" w:rsidRDefault="001624BB" w:rsidP="001624BB">
      <w:r>
        <w:t xml:space="preserve">    END IF;</w:t>
      </w:r>
    </w:p>
    <w:p w14:paraId="3AB10E3F" w14:textId="77777777" w:rsidR="001624BB" w:rsidRDefault="001624BB" w:rsidP="001624BB">
      <w:r>
        <w:lastRenderedPageBreak/>
        <w:t>END;</w:t>
      </w:r>
    </w:p>
    <w:p w14:paraId="357C58EF" w14:textId="77777777" w:rsidR="001624BB" w:rsidRDefault="001624BB" w:rsidP="001624BB">
      <w:r>
        <w:t>/</w:t>
      </w:r>
    </w:p>
    <w:p w14:paraId="7E6CAA27" w14:textId="77777777" w:rsidR="001624BB" w:rsidRDefault="001624BB" w:rsidP="001624BB"/>
    <w:p w14:paraId="29C89880" w14:textId="77777777" w:rsidR="001624BB" w:rsidRDefault="001624BB" w:rsidP="001624BB">
      <w:r>
        <w:t>-- Step 3: Enable DBMS_OUTPUT</w:t>
      </w:r>
    </w:p>
    <w:p w14:paraId="0F8F2392" w14:textId="77777777" w:rsidR="001624BB" w:rsidRDefault="001624BB" w:rsidP="001624BB">
      <w:r>
        <w:t>SET SERVEROUTPUT ON;</w:t>
      </w:r>
    </w:p>
    <w:p w14:paraId="01544CF1" w14:textId="77777777" w:rsidR="001624BB" w:rsidRDefault="001624BB" w:rsidP="001624BB"/>
    <w:p w14:paraId="1A18762C" w14:textId="77777777" w:rsidR="001624BB" w:rsidRDefault="001624BB" w:rsidP="001624BB">
      <w:r>
        <w:t>-- Step 4: Insert sample data into the CUSTOMERS table</w:t>
      </w:r>
    </w:p>
    <w:p w14:paraId="377A2770" w14:textId="77777777" w:rsidR="001624BB" w:rsidRDefault="001624BB" w:rsidP="001624BB">
      <w:r>
        <w:t>INSERT INTO CUSTOMERS (</w:t>
      </w:r>
      <w:proofErr w:type="spellStart"/>
      <w:r>
        <w:t>customer_id</w:t>
      </w:r>
      <w:proofErr w:type="spellEnd"/>
      <w:r>
        <w:t>, name, salary) VALUES (1, 'Alice', 50000);</w:t>
      </w:r>
    </w:p>
    <w:p w14:paraId="6447D488" w14:textId="77777777" w:rsidR="001624BB" w:rsidRDefault="001624BB" w:rsidP="001624BB">
      <w:r>
        <w:t>INSERT INTO CUSTOMERS (</w:t>
      </w:r>
      <w:proofErr w:type="spellStart"/>
      <w:r>
        <w:t>customer_id</w:t>
      </w:r>
      <w:proofErr w:type="spellEnd"/>
      <w:r>
        <w:t>, name, salary) VALUES (2, 'Bob', 60000);</w:t>
      </w:r>
    </w:p>
    <w:p w14:paraId="32B149A9" w14:textId="77777777" w:rsidR="001624BB" w:rsidRDefault="001624BB" w:rsidP="001624BB"/>
    <w:p w14:paraId="5663B395" w14:textId="77777777" w:rsidR="001624BB" w:rsidRDefault="001624BB" w:rsidP="001624BB">
      <w:r>
        <w:t>-- Step 5: Perform an UPDATE operation on the CUSTOMERS table</w:t>
      </w:r>
    </w:p>
    <w:p w14:paraId="49ED3724" w14:textId="77777777" w:rsidR="001624BB" w:rsidRDefault="001624BB" w:rsidP="001624BB">
      <w:r>
        <w:t xml:space="preserve">UPDATE CUSTOMERS SET salary = 55000 WHERE </w:t>
      </w:r>
      <w:proofErr w:type="spellStart"/>
      <w:r>
        <w:t>customer_id</w:t>
      </w:r>
      <w:proofErr w:type="spellEnd"/>
      <w:r>
        <w:t xml:space="preserve"> = 1;</w:t>
      </w:r>
    </w:p>
    <w:p w14:paraId="2C693C04" w14:textId="77777777" w:rsidR="001624BB" w:rsidRDefault="001624BB" w:rsidP="001624BB"/>
    <w:p w14:paraId="5C303A6C" w14:textId="77777777" w:rsidR="001624BB" w:rsidRDefault="001624BB" w:rsidP="001624BB">
      <w:r>
        <w:t>-- Step 6: Perform a DELETE operation on the CUSTOMERS table</w:t>
      </w:r>
    </w:p>
    <w:p w14:paraId="413E1A53" w14:textId="77777777" w:rsidR="001624BB" w:rsidRDefault="001624BB" w:rsidP="001624BB">
      <w:r>
        <w:t xml:space="preserve">DELETE FROM CUSTOMERS WHERE </w:t>
      </w:r>
      <w:proofErr w:type="spellStart"/>
      <w:r>
        <w:t>customer_id</w:t>
      </w:r>
      <w:proofErr w:type="spellEnd"/>
      <w:r>
        <w:t xml:space="preserve"> = 2;</w:t>
      </w:r>
    </w:p>
    <w:p w14:paraId="0684BADF" w14:textId="77777777" w:rsidR="001624BB" w:rsidRDefault="001624BB" w:rsidP="001624BB"/>
    <w:p w14:paraId="2D01B2E3" w14:textId="77777777" w:rsidR="001624BB" w:rsidRDefault="001624BB" w:rsidP="001624BB">
      <w:r>
        <w:t>-- Step 7: Select all records from CUSTOMERS table to verify changes</w:t>
      </w:r>
    </w:p>
    <w:p w14:paraId="62B1B527" w14:textId="353878F2" w:rsidR="006658CA" w:rsidRDefault="001624BB" w:rsidP="001624BB">
      <w:r>
        <w:t>SELECT * FROM CUSTOMERS;</w:t>
      </w:r>
    </w:p>
    <w:sectPr w:rsidR="006658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1113327">
    <w:abstractNumId w:val="8"/>
  </w:num>
  <w:num w:numId="2" w16cid:durableId="1305550843">
    <w:abstractNumId w:val="6"/>
  </w:num>
  <w:num w:numId="3" w16cid:durableId="1776749466">
    <w:abstractNumId w:val="5"/>
  </w:num>
  <w:num w:numId="4" w16cid:durableId="28185573">
    <w:abstractNumId w:val="4"/>
  </w:num>
  <w:num w:numId="5" w16cid:durableId="810051035">
    <w:abstractNumId w:val="7"/>
  </w:num>
  <w:num w:numId="6" w16cid:durableId="1738480557">
    <w:abstractNumId w:val="3"/>
  </w:num>
  <w:num w:numId="7" w16cid:durableId="1367869466">
    <w:abstractNumId w:val="2"/>
  </w:num>
  <w:num w:numId="8" w16cid:durableId="106588256">
    <w:abstractNumId w:val="1"/>
  </w:num>
  <w:num w:numId="9" w16cid:durableId="1257396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4BB"/>
    <w:rsid w:val="0029639D"/>
    <w:rsid w:val="00326F90"/>
    <w:rsid w:val="006658CA"/>
    <w:rsid w:val="00AA1D8D"/>
    <w:rsid w:val="00B47730"/>
    <w:rsid w:val="00CB0664"/>
    <w:rsid w:val="00F163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5A844B"/>
  <w14:defaultImageDpi w14:val="300"/>
  <w15:docId w15:val="{AC2F37C3-0BD4-47BB-8AAB-57362A48A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 </cp:lastModifiedBy>
  <cp:revision>2</cp:revision>
  <dcterms:created xsi:type="dcterms:W3CDTF">2013-12-23T23:15:00Z</dcterms:created>
  <dcterms:modified xsi:type="dcterms:W3CDTF">2024-11-11T00:10:00Z</dcterms:modified>
  <cp:category/>
</cp:coreProperties>
</file>