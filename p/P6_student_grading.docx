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8ED54" w14:textId="77777777" w:rsidR="00A72186" w:rsidRDefault="00A72186" w:rsidP="00A72186">
      <w:r>
        <w:t xml:space="preserve">-- Step 1: Create the </w:t>
      </w:r>
      <w:proofErr w:type="spellStart"/>
      <w:r>
        <w:t>Stud_Marks</w:t>
      </w:r>
      <w:proofErr w:type="spellEnd"/>
      <w:r>
        <w:t xml:space="preserve"> table to store student name and total marks</w:t>
      </w:r>
    </w:p>
    <w:p w14:paraId="22A584B6" w14:textId="77777777" w:rsidR="00A72186" w:rsidRDefault="00A72186" w:rsidP="00A72186">
      <w:r>
        <w:t xml:space="preserve">CREATE TABLE </w:t>
      </w:r>
      <w:proofErr w:type="spellStart"/>
      <w:r>
        <w:t>Stud_Marks</w:t>
      </w:r>
      <w:proofErr w:type="spellEnd"/>
      <w:r>
        <w:t xml:space="preserve"> (</w:t>
      </w:r>
    </w:p>
    <w:p w14:paraId="42E101C0" w14:textId="77777777" w:rsidR="00A72186" w:rsidRDefault="00A72186" w:rsidP="00A72186">
      <w:r>
        <w:t xml:space="preserve">    name VARCHAR2(50),</w:t>
      </w:r>
    </w:p>
    <w:p w14:paraId="4D0CEF1A" w14:textId="77777777" w:rsidR="00A72186" w:rsidRDefault="00A72186" w:rsidP="00A72186">
      <w:r>
        <w:t xml:space="preserve">    </w:t>
      </w:r>
      <w:proofErr w:type="spellStart"/>
      <w:r>
        <w:t>total_marks</w:t>
      </w:r>
      <w:proofErr w:type="spellEnd"/>
      <w:r>
        <w:t xml:space="preserve"> NUMBER</w:t>
      </w:r>
    </w:p>
    <w:p w14:paraId="043D95CF" w14:textId="77777777" w:rsidR="00A72186" w:rsidRDefault="00A72186" w:rsidP="00A72186">
      <w:r>
        <w:t>);</w:t>
      </w:r>
    </w:p>
    <w:p w14:paraId="49A8E61D" w14:textId="77777777" w:rsidR="00A72186" w:rsidRDefault="00A72186" w:rsidP="00A72186"/>
    <w:p w14:paraId="6F90BE0C" w14:textId="77777777" w:rsidR="00A72186" w:rsidRDefault="00A72186" w:rsidP="00A72186">
      <w:r>
        <w:t>-- Step 2: Create the Result table to store the roll number, student name, and class category</w:t>
      </w:r>
    </w:p>
    <w:p w14:paraId="1ED7D88F" w14:textId="77777777" w:rsidR="00A72186" w:rsidRDefault="00A72186" w:rsidP="00A72186">
      <w:r>
        <w:t>CREATE TABLE Result (</w:t>
      </w:r>
    </w:p>
    <w:p w14:paraId="599BA5B6" w14:textId="77777777" w:rsidR="00A72186" w:rsidRDefault="00A72186" w:rsidP="00A72186">
      <w:r>
        <w:t xml:space="preserve">    Roll NUMBER,</w:t>
      </w:r>
    </w:p>
    <w:p w14:paraId="4331270F" w14:textId="77777777" w:rsidR="00A72186" w:rsidRDefault="00A72186" w:rsidP="00A72186">
      <w:r>
        <w:t xml:space="preserve">    Name VARCHAR2(50),</w:t>
      </w:r>
    </w:p>
    <w:p w14:paraId="4FB45286" w14:textId="77777777" w:rsidR="00A72186" w:rsidRDefault="00A72186" w:rsidP="00A72186">
      <w:r>
        <w:t xml:space="preserve">    Class VARCHAR2(50)</w:t>
      </w:r>
    </w:p>
    <w:p w14:paraId="53CEC3FB" w14:textId="77777777" w:rsidR="00A72186" w:rsidRDefault="00A72186" w:rsidP="00A72186">
      <w:r>
        <w:t>);</w:t>
      </w:r>
    </w:p>
    <w:p w14:paraId="3E416434" w14:textId="77777777" w:rsidR="00A72186" w:rsidRDefault="00A72186" w:rsidP="00A72186"/>
    <w:p w14:paraId="6DADE792" w14:textId="77777777" w:rsidR="00A72186" w:rsidRDefault="00A72186" w:rsidP="00A72186">
      <w:r>
        <w:t xml:space="preserve">-- Step 3: Create the </w:t>
      </w:r>
      <w:proofErr w:type="spellStart"/>
      <w:r>
        <w:t>proc_Grade</w:t>
      </w:r>
      <w:proofErr w:type="spellEnd"/>
      <w:r>
        <w:t xml:space="preserve"> procedure</w:t>
      </w:r>
    </w:p>
    <w:p w14:paraId="4399AD39" w14:textId="77777777" w:rsidR="00A72186" w:rsidRDefault="00A72186" w:rsidP="00A72186">
      <w:r>
        <w:t xml:space="preserve">CREATE OR REPLACE PROCEDURE </w:t>
      </w:r>
      <w:proofErr w:type="spellStart"/>
      <w:r>
        <w:t>proc_Grade</w:t>
      </w:r>
      <w:proofErr w:type="spellEnd"/>
      <w:r>
        <w:t>(</w:t>
      </w:r>
    </w:p>
    <w:p w14:paraId="79972DCF" w14:textId="77777777" w:rsidR="00A72186" w:rsidRDefault="00A72186" w:rsidP="00A72186">
      <w:r>
        <w:t xml:space="preserve">    </w:t>
      </w:r>
      <w:proofErr w:type="spellStart"/>
      <w:r>
        <w:t>p_name</w:t>
      </w:r>
      <w:proofErr w:type="spellEnd"/>
      <w:r>
        <w:t xml:space="preserve"> IN VARCHAR2, </w:t>
      </w:r>
    </w:p>
    <w:p w14:paraId="37C550B1" w14:textId="77777777" w:rsidR="00A72186" w:rsidRDefault="00A72186" w:rsidP="00A72186">
      <w:r>
        <w:t xml:space="preserve">    </w:t>
      </w:r>
      <w:proofErr w:type="spellStart"/>
      <w:r>
        <w:t>p_total_marks</w:t>
      </w:r>
      <w:proofErr w:type="spellEnd"/>
      <w:r>
        <w:t xml:space="preserve"> IN NUMBER,</w:t>
      </w:r>
    </w:p>
    <w:p w14:paraId="27B55EC2" w14:textId="77777777" w:rsidR="00A72186" w:rsidRDefault="00A72186" w:rsidP="00A72186">
      <w:r>
        <w:t xml:space="preserve">    </w:t>
      </w:r>
      <w:proofErr w:type="spellStart"/>
      <w:r>
        <w:t>p_roll</w:t>
      </w:r>
      <w:proofErr w:type="spellEnd"/>
      <w:r>
        <w:t xml:space="preserve"> IN NUMBER</w:t>
      </w:r>
    </w:p>
    <w:p w14:paraId="740104C0" w14:textId="77777777" w:rsidR="00A72186" w:rsidRDefault="00A72186" w:rsidP="00A72186">
      <w:r>
        <w:t>) IS</w:t>
      </w:r>
    </w:p>
    <w:p w14:paraId="66203681" w14:textId="77777777" w:rsidR="00A72186" w:rsidRDefault="00A72186" w:rsidP="00A72186">
      <w:r>
        <w:t xml:space="preserve">    </w:t>
      </w:r>
      <w:proofErr w:type="spellStart"/>
      <w:r>
        <w:t>v_class</w:t>
      </w:r>
      <w:proofErr w:type="spellEnd"/>
      <w:r>
        <w:t xml:space="preserve"> VARCHAR2(50);</w:t>
      </w:r>
    </w:p>
    <w:p w14:paraId="7CD7DD55" w14:textId="77777777" w:rsidR="00A72186" w:rsidRDefault="00A72186" w:rsidP="00A72186">
      <w:r>
        <w:t>BEGIN</w:t>
      </w:r>
    </w:p>
    <w:p w14:paraId="00530A5B" w14:textId="77777777" w:rsidR="00A72186" w:rsidRDefault="00A72186" w:rsidP="00A72186">
      <w:r>
        <w:t xml:space="preserve">    -- Check the marks and categorize the student</w:t>
      </w:r>
    </w:p>
    <w:p w14:paraId="0CC0FDEF" w14:textId="77777777" w:rsidR="00A72186" w:rsidRDefault="00A72186" w:rsidP="00A72186">
      <w:r>
        <w:t xml:space="preserve">    IF </w:t>
      </w:r>
      <w:proofErr w:type="spellStart"/>
      <w:r>
        <w:t>p_total_marks</w:t>
      </w:r>
      <w:proofErr w:type="spellEnd"/>
      <w:r>
        <w:t xml:space="preserve"> &lt;= 1500 AND </w:t>
      </w:r>
      <w:proofErr w:type="spellStart"/>
      <w:r>
        <w:t>p_total_marks</w:t>
      </w:r>
      <w:proofErr w:type="spellEnd"/>
      <w:r>
        <w:t xml:space="preserve"> &gt;= 990 THEN</w:t>
      </w:r>
    </w:p>
    <w:p w14:paraId="62DA6821" w14:textId="77777777" w:rsidR="00A72186" w:rsidRDefault="00A72186" w:rsidP="00A72186">
      <w:r>
        <w:t xml:space="preserve">        </w:t>
      </w:r>
      <w:proofErr w:type="spellStart"/>
      <w:r>
        <w:t>v_class</w:t>
      </w:r>
      <w:proofErr w:type="spellEnd"/>
      <w:r>
        <w:t xml:space="preserve"> := 'Distinction';</w:t>
      </w:r>
    </w:p>
    <w:p w14:paraId="6FD9ABF1" w14:textId="77777777" w:rsidR="00A72186" w:rsidRDefault="00A72186" w:rsidP="00A72186">
      <w:r>
        <w:t xml:space="preserve">    ELSIF </w:t>
      </w:r>
      <w:proofErr w:type="spellStart"/>
      <w:r>
        <w:t>p_total_marks</w:t>
      </w:r>
      <w:proofErr w:type="spellEnd"/>
      <w:r>
        <w:t xml:space="preserve"> &lt;= 989 AND </w:t>
      </w:r>
      <w:proofErr w:type="spellStart"/>
      <w:r>
        <w:t>p_total_marks</w:t>
      </w:r>
      <w:proofErr w:type="spellEnd"/>
      <w:r>
        <w:t xml:space="preserve"> &gt;= 900 THEN</w:t>
      </w:r>
    </w:p>
    <w:p w14:paraId="0CA63809" w14:textId="77777777" w:rsidR="00A72186" w:rsidRDefault="00A72186" w:rsidP="00A72186">
      <w:r>
        <w:t xml:space="preserve">        </w:t>
      </w:r>
      <w:proofErr w:type="spellStart"/>
      <w:r>
        <w:t>v_class</w:t>
      </w:r>
      <w:proofErr w:type="spellEnd"/>
      <w:r>
        <w:t xml:space="preserve"> := 'First Class';</w:t>
      </w:r>
    </w:p>
    <w:p w14:paraId="5FC071EE" w14:textId="77777777" w:rsidR="00A72186" w:rsidRDefault="00A72186" w:rsidP="00A72186">
      <w:r>
        <w:lastRenderedPageBreak/>
        <w:t xml:space="preserve">    ELSIF </w:t>
      </w:r>
      <w:proofErr w:type="spellStart"/>
      <w:r>
        <w:t>p_total_marks</w:t>
      </w:r>
      <w:proofErr w:type="spellEnd"/>
      <w:r>
        <w:t xml:space="preserve"> &lt;= 899 AND </w:t>
      </w:r>
      <w:proofErr w:type="spellStart"/>
      <w:r>
        <w:t>p_total_marks</w:t>
      </w:r>
      <w:proofErr w:type="spellEnd"/>
      <w:r>
        <w:t xml:space="preserve"> &gt;= 825 THEN</w:t>
      </w:r>
    </w:p>
    <w:p w14:paraId="74DFAE4B" w14:textId="77777777" w:rsidR="00A72186" w:rsidRDefault="00A72186" w:rsidP="00A72186">
      <w:r>
        <w:t xml:space="preserve">        </w:t>
      </w:r>
      <w:proofErr w:type="spellStart"/>
      <w:r>
        <w:t>v_class</w:t>
      </w:r>
      <w:proofErr w:type="spellEnd"/>
      <w:r>
        <w:t xml:space="preserve"> := 'Higher Second Class';</w:t>
      </w:r>
    </w:p>
    <w:p w14:paraId="442E7698" w14:textId="77777777" w:rsidR="00A72186" w:rsidRDefault="00A72186" w:rsidP="00A72186">
      <w:r>
        <w:t xml:space="preserve">    ELSE</w:t>
      </w:r>
    </w:p>
    <w:p w14:paraId="45888F18" w14:textId="77777777" w:rsidR="00A72186" w:rsidRDefault="00A72186" w:rsidP="00A72186">
      <w:r>
        <w:t xml:space="preserve">        </w:t>
      </w:r>
      <w:proofErr w:type="spellStart"/>
      <w:r>
        <w:t>v_class</w:t>
      </w:r>
      <w:proofErr w:type="spellEnd"/>
      <w:r>
        <w:t xml:space="preserve"> := 'No Category'; -- In case marks don't fall into any category</w:t>
      </w:r>
    </w:p>
    <w:p w14:paraId="22E65873" w14:textId="77777777" w:rsidR="00A72186" w:rsidRDefault="00A72186" w:rsidP="00A72186">
      <w:r>
        <w:t xml:space="preserve">    END IF;</w:t>
      </w:r>
    </w:p>
    <w:p w14:paraId="79DBE740" w14:textId="77777777" w:rsidR="00A72186" w:rsidRDefault="00A72186" w:rsidP="00A72186">
      <w:r>
        <w:t xml:space="preserve">    </w:t>
      </w:r>
    </w:p>
    <w:p w14:paraId="04437A4A" w14:textId="77777777" w:rsidR="00A72186" w:rsidRDefault="00A72186" w:rsidP="00A72186">
      <w:r>
        <w:t xml:space="preserve">    -- Insert the result into the Result table with manually assigned Roll number</w:t>
      </w:r>
    </w:p>
    <w:p w14:paraId="2BB71C0F" w14:textId="77777777" w:rsidR="00A72186" w:rsidRDefault="00A72186" w:rsidP="00A72186">
      <w:r>
        <w:t xml:space="preserve">    INSERT INTO Result (Roll, Name, Class) </w:t>
      </w:r>
    </w:p>
    <w:p w14:paraId="2ABC479D" w14:textId="77777777" w:rsidR="00A72186" w:rsidRDefault="00A72186" w:rsidP="00A72186">
      <w:r>
        <w:t xml:space="preserve">    VALUES (</w:t>
      </w:r>
      <w:proofErr w:type="spellStart"/>
      <w:r>
        <w:t>p_roll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v_class</w:t>
      </w:r>
      <w:proofErr w:type="spellEnd"/>
      <w:r>
        <w:t>);</w:t>
      </w:r>
    </w:p>
    <w:p w14:paraId="1414158C" w14:textId="77777777" w:rsidR="00A72186" w:rsidRDefault="00A72186" w:rsidP="00A72186">
      <w:r>
        <w:t xml:space="preserve">    COMMIT;</w:t>
      </w:r>
    </w:p>
    <w:p w14:paraId="618B6896" w14:textId="77777777" w:rsidR="00A72186" w:rsidRDefault="00A72186" w:rsidP="00A72186">
      <w:r>
        <w:t xml:space="preserve">    </w:t>
      </w:r>
    </w:p>
    <w:p w14:paraId="3C381C55" w14:textId="77777777" w:rsidR="00A72186" w:rsidRDefault="00A72186" w:rsidP="00A72186">
      <w:r>
        <w:t xml:space="preserve">END </w:t>
      </w:r>
      <w:proofErr w:type="spellStart"/>
      <w:r>
        <w:t>proc_Grade</w:t>
      </w:r>
      <w:proofErr w:type="spellEnd"/>
      <w:r>
        <w:t>;</w:t>
      </w:r>
    </w:p>
    <w:p w14:paraId="4FA3BA8D" w14:textId="77777777" w:rsidR="00A72186" w:rsidRDefault="00A72186" w:rsidP="00A72186"/>
    <w:p w14:paraId="57388C9C" w14:textId="77777777" w:rsidR="00A72186" w:rsidRDefault="00A72186" w:rsidP="00A72186">
      <w:r>
        <w:t xml:space="preserve">-- Step 4: Insert sample student data into the </w:t>
      </w:r>
      <w:proofErr w:type="spellStart"/>
      <w:r>
        <w:t>Stud_Marks</w:t>
      </w:r>
      <w:proofErr w:type="spellEnd"/>
      <w:r>
        <w:t xml:space="preserve"> table</w:t>
      </w:r>
    </w:p>
    <w:p w14:paraId="2F773143" w14:textId="77777777" w:rsidR="00A72186" w:rsidRDefault="00A72186" w:rsidP="00A72186">
      <w:r>
        <w:t xml:space="preserve">INSERT INTO </w:t>
      </w:r>
      <w:proofErr w:type="spellStart"/>
      <w:r>
        <w:t>Stud_Marks</w:t>
      </w:r>
      <w:proofErr w:type="spellEnd"/>
      <w:r>
        <w:t xml:space="preserve"> (name, </w:t>
      </w:r>
      <w:proofErr w:type="spellStart"/>
      <w:r>
        <w:t>total_marks</w:t>
      </w:r>
      <w:proofErr w:type="spellEnd"/>
      <w:r>
        <w:t>) VALUES ('John Doe', 1100);</w:t>
      </w:r>
    </w:p>
    <w:p w14:paraId="0AA9A319" w14:textId="77777777" w:rsidR="00A72186" w:rsidRDefault="00A72186" w:rsidP="00A72186">
      <w:r>
        <w:t xml:space="preserve">INSERT INTO </w:t>
      </w:r>
      <w:proofErr w:type="spellStart"/>
      <w:r>
        <w:t>Stud_Marks</w:t>
      </w:r>
      <w:proofErr w:type="spellEnd"/>
      <w:r>
        <w:t xml:space="preserve"> (name, </w:t>
      </w:r>
      <w:proofErr w:type="spellStart"/>
      <w:r>
        <w:t>total_marks</w:t>
      </w:r>
      <w:proofErr w:type="spellEnd"/>
      <w:r>
        <w:t>) VALUES ('Jane Smith', 950);</w:t>
      </w:r>
    </w:p>
    <w:p w14:paraId="28E29BB3" w14:textId="77777777" w:rsidR="00A72186" w:rsidRDefault="00A72186" w:rsidP="00A72186">
      <w:r>
        <w:t xml:space="preserve">INSERT INTO </w:t>
      </w:r>
      <w:proofErr w:type="spellStart"/>
      <w:r>
        <w:t>Stud_Marks</w:t>
      </w:r>
      <w:proofErr w:type="spellEnd"/>
      <w:r>
        <w:t xml:space="preserve"> (name, </w:t>
      </w:r>
      <w:proofErr w:type="spellStart"/>
      <w:r>
        <w:t>total_marks</w:t>
      </w:r>
      <w:proofErr w:type="spellEnd"/>
      <w:r>
        <w:t>) VALUES ('Alice Brown', 875);</w:t>
      </w:r>
    </w:p>
    <w:p w14:paraId="187BDC8D" w14:textId="77777777" w:rsidR="00A72186" w:rsidRDefault="00A72186" w:rsidP="00A72186">
      <w:r>
        <w:t xml:space="preserve">INSERT INTO </w:t>
      </w:r>
      <w:proofErr w:type="spellStart"/>
      <w:r>
        <w:t>Stud_Marks</w:t>
      </w:r>
      <w:proofErr w:type="spellEnd"/>
      <w:r>
        <w:t xml:space="preserve"> (name, </w:t>
      </w:r>
      <w:proofErr w:type="spellStart"/>
      <w:r>
        <w:t>total_marks</w:t>
      </w:r>
      <w:proofErr w:type="spellEnd"/>
      <w:r>
        <w:t>) VALUES ('Bob White', 800);</w:t>
      </w:r>
    </w:p>
    <w:p w14:paraId="62C8BB60" w14:textId="77777777" w:rsidR="00A72186" w:rsidRDefault="00A72186" w:rsidP="00A72186"/>
    <w:p w14:paraId="49C94DE2" w14:textId="77777777" w:rsidR="00A72186" w:rsidRDefault="00A72186" w:rsidP="00A72186">
      <w:r>
        <w:t>-- Step 5: PL/SQL Block to Call the Procedure and Insert Results</w:t>
      </w:r>
    </w:p>
    <w:p w14:paraId="4ABDA22E" w14:textId="77777777" w:rsidR="00A72186" w:rsidRDefault="00A72186" w:rsidP="00A72186">
      <w:r>
        <w:t>DECLARE</w:t>
      </w:r>
    </w:p>
    <w:p w14:paraId="680398B3" w14:textId="77777777" w:rsidR="00A72186" w:rsidRDefault="00A72186" w:rsidP="00A72186">
      <w:r>
        <w:t xml:space="preserve">    </w:t>
      </w:r>
      <w:proofErr w:type="spellStart"/>
      <w:r>
        <w:t>v_name</w:t>
      </w:r>
      <w:proofErr w:type="spellEnd"/>
      <w:r>
        <w:t xml:space="preserve"> VARCHAR2(50);</w:t>
      </w:r>
    </w:p>
    <w:p w14:paraId="6D05EAA2" w14:textId="77777777" w:rsidR="00A72186" w:rsidRDefault="00A72186" w:rsidP="00A72186">
      <w:r>
        <w:t xml:space="preserve">    </w:t>
      </w:r>
      <w:proofErr w:type="spellStart"/>
      <w:r>
        <w:t>v_marks</w:t>
      </w:r>
      <w:proofErr w:type="spellEnd"/>
      <w:r>
        <w:t xml:space="preserve"> NUMBER;</w:t>
      </w:r>
    </w:p>
    <w:p w14:paraId="1707405D" w14:textId="77777777" w:rsidR="00A72186" w:rsidRDefault="00A72186" w:rsidP="00A72186">
      <w:r>
        <w:t xml:space="preserve">    </w:t>
      </w:r>
      <w:proofErr w:type="spellStart"/>
      <w:r>
        <w:t>v_roll</w:t>
      </w:r>
      <w:proofErr w:type="spellEnd"/>
      <w:r>
        <w:t xml:space="preserve"> NUMBER := 1;  -- Start with roll number 1</w:t>
      </w:r>
    </w:p>
    <w:p w14:paraId="0C3CFED7" w14:textId="77777777" w:rsidR="00A72186" w:rsidRDefault="00A72186" w:rsidP="00A72186">
      <w:r>
        <w:t>BEGIN</w:t>
      </w:r>
    </w:p>
    <w:p w14:paraId="1B09236C" w14:textId="77777777" w:rsidR="00A72186" w:rsidRDefault="00A72186" w:rsidP="00A72186">
      <w:r>
        <w:t xml:space="preserve">    -- Process each student by calling the procedure</w:t>
      </w:r>
    </w:p>
    <w:p w14:paraId="48A0AB3E" w14:textId="77777777" w:rsidR="00A72186" w:rsidRDefault="00A72186" w:rsidP="00A72186">
      <w:r>
        <w:lastRenderedPageBreak/>
        <w:t xml:space="preserve">    FOR rec IN (SELECT name, </w:t>
      </w:r>
      <w:proofErr w:type="spellStart"/>
      <w:r>
        <w:t>total_marks</w:t>
      </w:r>
      <w:proofErr w:type="spellEnd"/>
      <w:r>
        <w:t xml:space="preserve"> FROM </w:t>
      </w:r>
      <w:proofErr w:type="spellStart"/>
      <w:r>
        <w:t>Stud_Marks</w:t>
      </w:r>
      <w:proofErr w:type="spellEnd"/>
      <w:r>
        <w:t>) LOOP</w:t>
      </w:r>
    </w:p>
    <w:p w14:paraId="56D64E87" w14:textId="77777777" w:rsidR="00A72186" w:rsidRDefault="00A72186" w:rsidP="00A72186">
      <w:r>
        <w:t xml:space="preserve">        </w:t>
      </w:r>
      <w:proofErr w:type="spellStart"/>
      <w:r>
        <w:t>v_name</w:t>
      </w:r>
      <w:proofErr w:type="spellEnd"/>
      <w:r>
        <w:t xml:space="preserve"> := rec.name;</w:t>
      </w:r>
    </w:p>
    <w:p w14:paraId="768F652F" w14:textId="77777777" w:rsidR="00A72186" w:rsidRDefault="00A72186" w:rsidP="00A72186">
      <w:r>
        <w:t xml:space="preserve">        </w:t>
      </w:r>
      <w:proofErr w:type="spellStart"/>
      <w:r>
        <w:t>v_marks</w:t>
      </w:r>
      <w:proofErr w:type="spellEnd"/>
      <w:r>
        <w:t xml:space="preserve"> := </w:t>
      </w:r>
      <w:proofErr w:type="spellStart"/>
      <w:r>
        <w:t>rec.total_marks</w:t>
      </w:r>
      <w:proofErr w:type="spellEnd"/>
      <w:r>
        <w:t>;</w:t>
      </w:r>
    </w:p>
    <w:p w14:paraId="7629BB99" w14:textId="77777777" w:rsidR="00A72186" w:rsidRDefault="00A72186" w:rsidP="00A72186">
      <w:r>
        <w:t xml:space="preserve">        </w:t>
      </w:r>
    </w:p>
    <w:p w14:paraId="3A0EE2C7" w14:textId="77777777" w:rsidR="00A72186" w:rsidRDefault="00A72186" w:rsidP="00A72186">
      <w:r>
        <w:t xml:space="preserve">        -- Call the </w:t>
      </w:r>
      <w:proofErr w:type="spellStart"/>
      <w:r>
        <w:t>proc_Grade</w:t>
      </w:r>
      <w:proofErr w:type="spellEnd"/>
      <w:r>
        <w:t xml:space="preserve"> procedure to categorize the student</w:t>
      </w:r>
    </w:p>
    <w:p w14:paraId="681ED26B" w14:textId="77777777" w:rsidR="00A72186" w:rsidRDefault="00A72186" w:rsidP="00A72186">
      <w:r>
        <w:t xml:space="preserve">        </w:t>
      </w:r>
      <w:proofErr w:type="spellStart"/>
      <w:r>
        <w:t>proc_Grade</w:t>
      </w:r>
      <w:proofErr w:type="spellEnd"/>
      <w:r>
        <w:t>(</w:t>
      </w:r>
      <w:proofErr w:type="spellStart"/>
      <w:r>
        <w:t>v_name</w:t>
      </w:r>
      <w:proofErr w:type="spellEnd"/>
      <w:r>
        <w:t xml:space="preserve">, </w:t>
      </w:r>
      <w:proofErr w:type="spellStart"/>
      <w:r>
        <w:t>v_marks</w:t>
      </w:r>
      <w:proofErr w:type="spellEnd"/>
      <w:r>
        <w:t xml:space="preserve">, </w:t>
      </w:r>
      <w:proofErr w:type="spellStart"/>
      <w:r>
        <w:t>v_roll</w:t>
      </w:r>
      <w:proofErr w:type="spellEnd"/>
      <w:r>
        <w:t>);</w:t>
      </w:r>
    </w:p>
    <w:p w14:paraId="017B42D1" w14:textId="77777777" w:rsidR="00A72186" w:rsidRDefault="00A72186" w:rsidP="00A72186">
      <w:r>
        <w:t xml:space="preserve">        </w:t>
      </w:r>
    </w:p>
    <w:p w14:paraId="70BF0DA3" w14:textId="77777777" w:rsidR="00A72186" w:rsidRDefault="00A72186" w:rsidP="00A72186">
      <w:r>
        <w:t xml:space="preserve">        -- Increment roll number for next student</w:t>
      </w:r>
    </w:p>
    <w:p w14:paraId="6C7B0B84" w14:textId="77777777" w:rsidR="00A72186" w:rsidRDefault="00A72186" w:rsidP="00A72186">
      <w:r>
        <w:t xml:space="preserve">        </w:t>
      </w:r>
      <w:proofErr w:type="spellStart"/>
      <w:r>
        <w:t>v_roll</w:t>
      </w:r>
      <w:proofErr w:type="spellEnd"/>
      <w:r>
        <w:t xml:space="preserve"> := </w:t>
      </w:r>
      <w:proofErr w:type="spellStart"/>
      <w:r>
        <w:t>v_roll</w:t>
      </w:r>
      <w:proofErr w:type="spellEnd"/>
      <w:r>
        <w:t xml:space="preserve"> + 1;</w:t>
      </w:r>
    </w:p>
    <w:p w14:paraId="4775C282" w14:textId="77777777" w:rsidR="00A72186" w:rsidRDefault="00A72186" w:rsidP="00A72186">
      <w:r>
        <w:t xml:space="preserve">    END LOOP;</w:t>
      </w:r>
    </w:p>
    <w:p w14:paraId="0BB3E34D" w14:textId="77777777" w:rsidR="00A72186" w:rsidRDefault="00A72186" w:rsidP="00A72186">
      <w:r>
        <w:t xml:space="preserve">    </w:t>
      </w:r>
    </w:p>
    <w:p w14:paraId="0F23ADEF" w14:textId="77777777" w:rsidR="00A72186" w:rsidRDefault="00A72186" w:rsidP="00A72186">
      <w:r>
        <w:t xml:space="preserve">    -- Commit the transaction to save the results</w:t>
      </w:r>
    </w:p>
    <w:p w14:paraId="66D45CB3" w14:textId="77777777" w:rsidR="00A72186" w:rsidRDefault="00A72186" w:rsidP="00A72186">
      <w:r>
        <w:t xml:space="preserve">    COMMIT;</w:t>
      </w:r>
    </w:p>
    <w:p w14:paraId="050BAB72" w14:textId="7BF525AD" w:rsidR="000C63CB" w:rsidRDefault="00A72186" w:rsidP="00A72186">
      <w:r>
        <w:t>END;</w:t>
      </w:r>
      <w:r w:rsidR="00000000">
        <w:t xml:space="preserve"> </w:t>
      </w:r>
    </w:p>
    <w:sectPr w:rsidR="000C63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1960498">
    <w:abstractNumId w:val="8"/>
  </w:num>
  <w:num w:numId="2" w16cid:durableId="416906479">
    <w:abstractNumId w:val="6"/>
  </w:num>
  <w:num w:numId="3" w16cid:durableId="633872907">
    <w:abstractNumId w:val="5"/>
  </w:num>
  <w:num w:numId="4" w16cid:durableId="1863662671">
    <w:abstractNumId w:val="4"/>
  </w:num>
  <w:num w:numId="5" w16cid:durableId="1604262299">
    <w:abstractNumId w:val="7"/>
  </w:num>
  <w:num w:numId="6" w16cid:durableId="1329022911">
    <w:abstractNumId w:val="3"/>
  </w:num>
  <w:num w:numId="7" w16cid:durableId="1888448428">
    <w:abstractNumId w:val="2"/>
  </w:num>
  <w:num w:numId="8" w16cid:durableId="853225505">
    <w:abstractNumId w:val="1"/>
  </w:num>
  <w:num w:numId="9" w16cid:durableId="1771778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63CB"/>
    <w:rsid w:val="0015074B"/>
    <w:rsid w:val="001C37F2"/>
    <w:rsid w:val="0029639D"/>
    <w:rsid w:val="00326F90"/>
    <w:rsid w:val="00A7218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925495"/>
  <w14:defaultImageDpi w14:val="300"/>
  <w15:docId w15:val="{8A45A4A6-591F-408E-94F7-A057100FE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 </cp:lastModifiedBy>
  <cp:revision>2</cp:revision>
  <dcterms:created xsi:type="dcterms:W3CDTF">2013-12-23T23:15:00Z</dcterms:created>
  <dcterms:modified xsi:type="dcterms:W3CDTF">2024-11-11T00:08:00Z</dcterms:modified>
  <cp:category/>
</cp:coreProperties>
</file>